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微光图像增强代码</w:t>
      </w:r>
    </w:p>
    <w:p>
      <w:pPr>
        <w:pStyle w:val="Heading1"/>
      </w:pPr>
      <w:r>
        <w:t>utils.py</w:t>
      </w:r>
    </w:p>
    <w:p>
      <w:r>
        <w:rPr>
          <w:rFonts w:ascii="Consolas" w:hAnsi="Consolas"/>
        </w:rPr>
        <w:t>import os</w:t>
        <w:br/>
        <w:t>import numpy as np</w:t>
        <w:br/>
        <w:t>import shutil</w:t>
        <w:br/>
        <w:t>from torch.autograd import Variable</w:t>
        <w:br/>
        <w:t>import matplotlib.pyplot as plt</w:t>
        <w:br/>
        <w:t>from PIL import Image</w:t>
        <w:br/>
        <w:t>import torch</w:t>
        <w:br/>
        <w:t>import torch.nn.functional as F</w:t>
        <w:br/>
        <w:t>import logging  # 添加logging模块导入</w:t>
        <w:br/>
        <w:br/>
        <w:br/>
        <w:t>def save(model, path):</w:t>
        <w:br/>
        <w:t xml:space="preserve">    torch.save(model.state_dict(), path)</w:t>
        <w:br/>
        <w:br/>
        <w:br/>
        <w:t>def count_parameters_in_MB(model):</w:t>
        <w:br/>
        <w:t xml:space="preserve">    return sum(p.numel() for p in model.parameters()) / 1e6</w:t>
        <w:br/>
        <w:br/>
        <w:br/>
        <w:t>def pair_downsampler(img):</w:t>
        <w:br/>
        <w:t xml:space="preserve">    device = img.device</w:t>
        <w:br/>
        <w:t xml:space="preserve">    dtype = img.dtype</w:t>
        <w:br/>
        <w:t xml:space="preserve">    B, C, H, W = img.shape</w:t>
        <w:br/>
        <w:br/>
        <w:br/>
        <w:br/>
        <w:t xml:space="preserve">    # 确保高度和宽度是偶数</w:t>
        <w:br/>
        <w:t xml:space="preserve">    if H % 2 != 0:</w:t>
        <w:br/>
        <w:t xml:space="preserve">        img = F.pad(img, (0, 0, 0, 1), mode='reflect')</w:t>
        <w:br/>
        <w:t xml:space="preserve">        H += 1</w:t>
        <w:br/>
        <w:t xml:space="preserve">    if W % 2 != 0:</w:t>
        <w:br/>
        <w:t xml:space="preserve">        img = F.pad(img, (0, 1, 0, 0), mode='reflect')</w:t>
        <w:br/>
        <w:t xml:space="preserve">        W += 1</w:t>
        <w:br/>
        <w:br/>
        <w:t xml:space="preserve">    # 确保掩码在相同设备和数据类型上</w:t>
        <w:br/>
        <w:t xml:space="preserve">    mask1 = torch.tensor([[[[1, 0], [0, 1]]]], dtype=dtype, device=device)</w:t>
        <w:br/>
        <w:t xml:space="preserve">    mask2 = torch.tensor([[[[0, 1], [1, 0]]]], dtype=dtype, device=device)</w:t>
        <w:br/>
        <w:br/>
        <w:t xml:space="preserve">    mask1 = mask1.repeat(C, 1, 1, 1)</w:t>
        <w:br/>
        <w:t xml:space="preserve">    mask2 = mask2.repeat(C, 1, 1, 1)</w:t>
        <w:br/>
        <w:br/>
        <w:t xml:space="preserve">    output1 = F.conv2d(img, mask1, stride=2, groups=C) * 2</w:t>
        <w:br/>
        <w:t xml:space="preserve">    output2 = F.conv2d(img, mask2, stride=2, groups=C) * 2</w:t>
        <w:br/>
        <w:br/>
        <w:br/>
        <w:t xml:space="preserve">    return output1, output2</w:t>
        <w:br/>
        <w:br/>
        <w:br/>
        <w:t>def gauss_cdf(x):</w:t>
        <w:br/>
        <w:t xml:space="preserve">    return 0.5 * (1 + torch.erf(x / torch.sqrt(torch.tensor(2.))))</w:t>
        <w:br/>
        <w:br/>
        <w:br/>
        <w:t># +++ 添加：更真实的微光图像退化函数 +++</w:t>
        <w:br/>
        <w:t>def degrade_image(image, severity):</w:t>
        <w:br/>
        <w:t xml:space="preserve">    """</w:t>
        <w:br/>
        <w:t xml:space="preserve">    根据严重程度应用一系列真实的微光图像退化。</w:t>
        <w:br/>
        <w:t xml:space="preserve">    severity: 0.0 (无退化) 到 1.0 (严重退化) 的浮点数。</w:t>
        <w:br/>
        <w:t xml:space="preserve">    """</w:t>
        <w:br/>
        <w:t xml:space="preserve">    if severity == 0:</w:t>
        <w:br/>
        <w:t xml:space="preserve">        return image</w:t>
        <w:br/>
        <w:br/>
        <w:t xml:space="preserve">    device = image.device</w:t>
        <w:br/>
        <w:br/>
        <w:t xml:space="preserve">    # 1. 模拟欠曝光 (Gamma校正)</w:t>
        <w:br/>
        <w:t xml:space="preserve">    # 严重程度越高，gamma值越大，图像越暗</w:t>
        <w:br/>
        <w:t xml:space="preserve">    gamma = 1.0 + severity * 2.0</w:t>
        <w:br/>
        <w:t xml:space="preserve">    image_darkened = image ** gamma</w:t>
        <w:br/>
        <w:br/>
        <w:t xml:space="preserve">    # 2. 模拟色彩偏移 (Color Cast)</w:t>
        <w:br/>
        <w:t xml:space="preserve">    # 随机选择一个颜色通道进行增强或减弱</w:t>
        <w:br/>
        <w:t xml:space="preserve">    color_cast = torch.tensor([1.0, 1.0, 1.0], device=device)</w:t>
        <w:br/>
        <w:t xml:space="preserve">    channel_to_cast = np.random.randint(0, 3)</w:t>
        <w:br/>
        <w:t xml:space="preserve">    cast_direction = np.random.choice([-1, 1])</w:t>
        <w:br/>
        <w:t xml:space="preserve">    # 严重程度越高，色彩偏移越明显</w:t>
        <w:br/>
        <w:t xml:space="preserve">    cast_amount = 0.1 + severity * 0.3</w:t>
        <w:br/>
        <w:t xml:space="preserve">    color_cast[channel_to_cast] += cast_direction * cast_amount</w:t>
        <w:br/>
        <w:t xml:space="preserve">    image_color_cast = image_darkened * color_cast.view(1, 3, 1, 1)</w:t>
        <w:br/>
        <w:br/>
        <w:t xml:space="preserve">    # 3. 模拟传感器噪声 (泊松-高斯噪声模型)</w:t>
        <w:br/>
        <w:t xml:space="preserve">    # 泊松分量 (与信号强度相关)</w:t>
        <w:br/>
        <w:t xml:space="preserve">    shot_noise_strength = 0.1 * severity</w:t>
        <w:br/>
        <w:t xml:space="preserve">    image_with_shot_noise = torch.poisson(image_color_cast / shot_noise_strength) * shot_noise_strength</w:t>
        <w:br/>
        <w:br/>
        <w:t xml:space="preserve">    # 高斯分量 (读出噪声，与信号无关)</w:t>
        <w:br/>
        <w:t xml:space="preserve">    read_noise_strength = 0.05 * severity</w:t>
        <w:br/>
        <w:t xml:space="preserve">    read_noise = torch.randn_like(image_with_shot_noise) * read_noise_strength</w:t>
        <w:br/>
        <w:br/>
        <w:t xml:space="preserve">    image_noisy = image_with_shot_noise + read_noise</w:t>
        <w:br/>
        <w:br/>
        <w:t xml:space="preserve">    return torch.clamp(image_noisy, 0, 1)</w:t>
        <w:br/>
        <w:t>def gauss_kernel(kernlen=21, nsig=3, channels=1, device='cpu'):</w:t>
        <w:br/>
        <w:t xml:space="preserve">    interval = (2 * nsig + 1.) / kernlen</w:t>
        <w:br/>
        <w:t xml:space="preserve">    x = torch.linspace(-nsig - interval / 2., nsig + interval / 2., steps=kernlen + 1, device=device)</w:t>
        <w:br/>
        <w:t xml:space="preserve">    kern1d = torch.diff(0.5 * (1 + torch.erf(x / torch.sqrt(torch.tensor(2., device=device)))))</w:t>
        <w:br/>
        <w:t xml:space="preserve">    kernel_raw = torch.sqrt(torch.outer(kern1d, kern1d))</w:t>
        <w:br/>
        <w:t xml:space="preserve">    kernel = kernel_raw / torch.sum(kernel_raw)</w:t>
        <w:br/>
        <w:t xml:space="preserve">    out_filter = kernel.view(1, 1, kernlen, kernlen).repeat(channels, 1, 1, 1)</w:t>
        <w:br/>
        <w:t xml:space="preserve">    return out_filter</w:t>
        <w:br/>
        <w:br/>
        <w:br/>
        <w:t>class LocalMean(torch.nn.Module):</w:t>
        <w:br/>
        <w:t xml:space="preserve">    def __init__(self, patch_size=5):</w:t>
        <w:br/>
        <w:t xml:space="preserve">        super(LocalMean, self).__init__()</w:t>
        <w:br/>
        <w:t xml:space="preserve">        self.patch_size = patch_size</w:t>
        <w:br/>
        <w:t xml:space="preserve">        self.padding = self.patch_size // 2</w:t>
        <w:br/>
        <w:br/>
        <w:t xml:space="preserve">    def forward(self, image):</w:t>
        <w:br/>
        <w:t xml:space="preserve">        image = torch.nn.functional.pad(image, (self.padding, self.padding, self.padding, self.padding), mode='reflect')</w:t>
        <w:br/>
        <w:t xml:space="preserve">        patches = image.unfold(2, self.patch_size, 1).unfold(3, self.patch_size, 1)</w:t>
        <w:br/>
        <w:t xml:space="preserve">        return patches.mean(dim=(4, 5))</w:t>
        <w:br/>
        <w:br/>
        <w:br/>
        <w:t>def blur(x):</w:t>
        <w:br/>
        <w:t xml:space="preserve">    device = x.device</w:t>
        <w:br/>
        <w:t xml:space="preserve">    kernel_size = 21</w:t>
        <w:br/>
        <w:t xml:space="preserve">    padding = kernel_size // 2</w:t>
        <w:br/>
        <w:t xml:space="preserve">    kernel_var = gauss_kernel(kernel_size, 1, x.size(1), device=device)</w:t>
        <w:br/>
        <w:t xml:space="preserve">    x_padded = F.pad(x, (padding, padding, padding, padding), mode='reflect')</w:t>
        <w:br/>
        <w:t xml:space="preserve">    return F.conv2d(x_padded, kernel_var, padding=0, groups=x.size(1))</w:t>
        <w:br/>
        <w:br/>
        <w:br/>
        <w:t>def padr_tensor(img):</w:t>
        <w:br/>
        <w:t xml:space="preserve">    pad = 2</w:t>
        <w:br/>
        <w:t xml:space="preserve">    pad_mod = torch.nn.ConstantPad2d(pad, 0)</w:t>
        <w:br/>
        <w:t xml:space="preserve">    img_pad = pad_mod(img)</w:t>
        <w:br/>
        <w:t xml:space="preserve">    return img_pad</w:t>
        <w:br/>
        <w:br/>
        <w:br/>
        <w:t>def calculate_local_variance(train_noisy):</w:t>
        <w:br/>
        <w:t xml:space="preserve">    b, c, w, h = train_noisy.shape</w:t>
        <w:br/>
        <w:t xml:space="preserve">    avg_pool = torch.nn.AvgPool2d(kernel_size=5, stride=1, padding=2)</w:t>
        <w:br/>
        <w:t xml:space="preserve">    noisy_avg = avg_pool(train_noisy)</w:t>
        <w:br/>
        <w:t xml:space="preserve">    noisy_avg_pad = padr_tensor(noisy_avg)</w:t>
        <w:br/>
        <w:t xml:space="preserve">    train_noisy = padr_tensor(train_noisy)</w:t>
        <w:br/>
        <w:t xml:space="preserve">    unfolded_noisy_avg = noisy_avg_pad.unfold(2, 5, 1).unfold(3, 5, 1)</w:t>
        <w:br/>
        <w:t xml:space="preserve">    unfolded_noisy = train_noisy.unfold(2, 5, 1).unfold(3, 5, 1)</w:t>
        <w:br/>
        <w:t xml:space="preserve">    unfolded_noisy_avg = unfolded_noisy_avg.reshape(unfolded_noisy_avg.shape[0], -1, 5, 5)</w:t>
        <w:br/>
        <w:t xml:space="preserve">    unfolded_noisy = unfolded_noisy.reshape(unfolded_noisy.shape[0], -1, 5, 5)</w:t>
        <w:br/>
        <w:t xml:space="preserve">    noisy_diff_squared = (unfolded_noisy - unfolded_noisy_avg) ** 2</w:t>
        <w:br/>
        <w:t xml:space="preserve">    noisy_var = torch.mean(noisy_diff_squared, dim=(2, 3))</w:t>
        <w:br/>
        <w:t xml:space="preserve">    noisy_var = noisy_var.view(b, c, w, h)</w:t>
        <w:br/>
        <w:br/>
        <w:t xml:space="preserve">    # 添加方差统计</w:t>
        <w:br/>
        <w:t xml:space="preserve">    var_stats = {</w:t>
        <w:br/>
        <w:t xml:space="preserve">        'min': noisy_var.min().item(),</w:t>
        <w:br/>
        <w:t xml:space="preserve">        'max': noisy_var.max().item(),</w:t>
        <w:br/>
        <w:t xml:space="preserve">        'mean': noisy_var.mean().item(),</w:t>
        <w:br/>
        <w:t xml:space="preserve">        'std': noisy_var.std().item()</w:t>
        <w:br/>
        <w:t xml:space="preserve">    }</w:t>
        <w:br/>
        <w:t xml:space="preserve">    logging.debug(f"Local variance stats: {var_stats}")</w:t>
        <w:br/>
        <w:br/>
        <w:t xml:space="preserve">    return noisy_var</w:t>
        <w:br/>
        <w:br/>
        <w:br/>
        <w:t>def save_checkpoint(state, is_best, save):</w:t>
        <w:br/>
        <w:t xml:space="preserve">    filename = os.path.join(save, 'checkpoint.pth.tar')</w:t>
        <w:br/>
        <w:t xml:space="preserve">    torch.save(state, filename)</w:t>
        <w:br/>
        <w:t xml:space="preserve">    if is_best:</w:t>
        <w:br/>
        <w:t xml:space="preserve">        best_filename = os.path.join(save, 'model_best.pth.tar')</w:t>
        <w:br/>
        <w:t xml:space="preserve">        shutil.copyfile(filename, best_filename)</w:t>
        <w:br/>
        <w:br/>
        <w:br/>
        <w:t>def load(model, model_path):</w:t>
        <w:br/>
        <w:t xml:space="preserve">    model.load_state_dict(torch.load(model_path))</w:t>
        <w:br/>
        <w:br/>
        <w:br/>
        <w:t>def drop_path(x, drop_prob):</w:t>
        <w:br/>
        <w:t xml:space="preserve">    if drop_prob &gt; 0.:</w:t>
        <w:br/>
        <w:t xml:space="preserve">        keep_prob = 1. - drop_prob</w:t>
        <w:br/>
        <w:t xml:space="preserve">        mask = Variable(torch.cuda.FloatTensor(x.size(0), 1, 1, 1).bernoulli_(keep_prob))</w:t>
        <w:br/>
        <w:t xml:space="preserve">        x.div_(keep_prob)</w:t>
        <w:br/>
        <w:t xml:space="preserve">        x.mul_(mask)</w:t>
        <w:br/>
        <w:t xml:space="preserve">    return x</w:t>
        <w:br/>
        <w:br/>
        <w:br/>
        <w:t>def create_exp_dir(path, scripts_to_save=None):</w:t>
        <w:br/>
        <w:t xml:space="preserve">    if not os.path.exists(path):</w:t>
        <w:br/>
        <w:t xml:space="preserve">        os.makedirs(path, exist_ok=True)</w:t>
        <w:br/>
        <w:t xml:space="preserve">    print('实验目录 : {}'.format(path))</w:t>
        <w:br/>
        <w:br/>
        <w:t xml:space="preserve">    if scripts_to_save is not None:</w:t>
        <w:br/>
        <w:t xml:space="preserve">        os.makedirs(os.path.join(path, 'scripts'), exist_ok=True)</w:t>
        <w:br/>
        <w:t xml:space="preserve">        for script in scripts_to_save:</w:t>
        <w:br/>
        <w:t xml:space="preserve">            dst_file = os.path.join(path, 'scripts', os.path.basename(script))</w:t>
        <w:br/>
        <w:t xml:space="preserve">            shutil.copyfile(script, dst_file)</w:t>
        <w:br/>
        <w:br/>
        <w:br/>
        <w:t>def show_pic(pic, name, path):</w:t>
        <w:br/>
        <w:t xml:space="preserve">    pic_num = len(pic)</w:t>
        <w:br/>
        <w:t xml:space="preserve">    for i in range(pic_num):</w:t>
        <w:br/>
        <w:t xml:space="preserve">        img = pic[i]</w:t>
        <w:br/>
        <w:t xml:space="preserve">        image_numpy = img[0].cpu().float().numpy()</w:t>
        <w:br/>
        <w:t xml:space="preserve">        if image_numpy.shape[0] == 3:</w:t>
        <w:br/>
        <w:t xml:space="preserve">            image_numpy = np.transpose(image_numpy, (1, 2, 0))</w:t>
        <w:br/>
        <w:t xml:space="preserve">            im = Image.fromarray(np.clip(image_numpy * 255.0, 0, 255.0).astype('uint8'))</w:t>
        <w:br/>
        <w:t xml:space="preserve">            img_name = name[i]</w:t>
        <w:br/>
        <w:t xml:space="preserve">            plt.subplot(5, 6, i + 1)</w:t>
        <w:br/>
        <w:t xml:space="preserve">            plt.xlabel(str(img_name))</w:t>
        <w:br/>
        <w:t xml:space="preserve">            plt.xticks([])</w:t>
        <w:br/>
        <w:t xml:space="preserve">            plt.yticks([])</w:t>
        <w:br/>
        <w:t xml:space="preserve">            plt.imshow(im)</w:t>
        <w:br/>
        <w:t xml:space="preserve">        elif image_numpy.shape[0] == 1:</w:t>
        <w:br/>
        <w:t xml:space="preserve">            im = Image.fromarray(np.clip(image_numpy[0] * 255.0, 0, 255.0).astype('uint8'))</w:t>
        <w:br/>
        <w:t xml:space="preserve">            img_name = name[i]</w:t>
        <w:br/>
        <w:t xml:space="preserve">            plt.subplot(5, 6, i + 1)</w:t>
        <w:br/>
        <w:t xml:space="preserve">            plt.xlabel(str(img_name))</w:t>
        <w:br/>
        <w:t xml:space="preserve">            plt.xticks([])</w:t>
        <w:br/>
        <w:t xml:space="preserve">            plt.yticks([])</w:t>
        <w:br/>
        <w:t xml:space="preserve">            plt.imshow(im, plt.cm.gray)</w:t>
        <w:br/>
        <w:t xml:space="preserve">    plt.savefig(path)</w:t>
      </w:r>
    </w:p>
    <w:p>
      <w:pPr>
        <w:pStyle w:val="Heading1"/>
      </w:pPr>
      <w:r>
        <w:t>train.py</w:t>
      </w:r>
    </w:p>
    <w:p>
      <w:r>
        <w:rPr>
          <w:rFonts w:ascii="Consolas" w:hAnsi="Consolas"/>
        </w:rPr>
        <w:t>import os</w:t>
        <w:br/>
        <w:br/>
        <w:t>os.environ["PYTORCH_CUDA_ALLOC_CONF"] = "expandable_segments:True"</w:t>
        <w:br/>
        <w:t>import os</w:t>
        <w:br/>
        <w:br/>
        <w:t>import matplotlib.pyplot as plt</w:t>
        <w:br/>
        <w:t>import sys</w:t>
        <w:br/>
        <w:t>import time</w:t>
        <w:br/>
        <w:t>import torch</w:t>
        <w:br/>
        <w:t>import math</w:t>
        <w:br/>
        <w:t>import glob</w:t>
        <w:br/>
        <w:t>import numpy as np</w:t>
        <w:br/>
        <w:t>import utils</w:t>
        <w:br/>
        <w:t>from torch.optim.lr_scheduler import LambdaLR, CosineAnnealingLR</w:t>
        <w:br/>
        <w:t>from PIL import Image</w:t>
        <w:br/>
        <w:t>import logging</w:t>
        <w:br/>
        <w:t>import argparse</w:t>
        <w:br/>
        <w:t>from torch.utils.data import DataLoader as TorchDataLoader</w:t>
        <w:br/>
        <w:t>from model import Network</w:t>
        <w:br/>
        <w:t>import torch.nn as nn</w:t>
        <w:br/>
        <w:t>import torch.nn.functional as F</w:t>
        <w:br/>
        <w:t>import torch.utils</w:t>
        <w:br/>
        <w:t>import torch.backends.cudnn as cudnn</w:t>
        <w:br/>
        <w:t>from torch.autograd import Variable</w:t>
        <w:br/>
        <w:t>from model import *</w:t>
        <w:br/>
        <w:t>from multi_read_data import DataLoader</w:t>
        <w:br/>
        <w:t>import gc</w:t>
        <w:br/>
        <w:t>import pyiqa</w:t>
        <w:br/>
        <w:t>import lpips as lpips_lib</w:t>
        <w:br/>
        <w:t>from adamp import AdamP</w:t>
        <w:br/>
        <w:t>import pandas as pd</w:t>
        <w:br/>
        <w:t>from torch.optim.lr_scheduler import ReduceLROnPlateau</w:t>
        <w:br/>
        <w:br/>
        <w:t># 设置CUDA环境和优化选项</w:t>
        <w:br/>
        <w:t>os.environ["PYTORCH_CUDA_ALLOC_CONF"] = "max_split_size_mb:128"</w:t>
        <w:br/>
        <w:t>torch.backends.cuda.matmul.allow_tf32 = True</w:t>
        <w:br/>
        <w:t>torch.cuda.empty_cache()</w:t>
        <w:br/>
        <w:t>torch.backends.cudnn.benchmark = False</w:t>
        <w:br/>
        <w:br/>
        <w:t># 解析命令行参数</w:t>
        <w:br/>
        <w:t>parser = argparse.ArgumentParser("ZERO-IG")</w:t>
        <w:br/>
        <w:t>parser.add_argument('--batch_size', type=int, default=1, help='批处理大小')</w:t>
        <w:br/>
        <w:br/>
        <w:t>parser.add_argument('--cuda', type=bool, default=True, help='是否使用CUDA训练')</w:t>
        <w:br/>
        <w:t>parser.add_argument('--gpu', type=str, default='0', help='GPU设备ID')</w:t>
        <w:br/>
        <w:t>parser.add_argument('--seed', type=int, default=2, help='随机种子')</w:t>
        <w:br/>
        <w:t>parser.add_argument('--epochs', type=int, default=6001, help='训练轮数')</w:t>
        <w:br/>
        <w:t>parser.add_argument('--lr_gen', type=float, default=1e-4, help='生成器学习率')</w:t>
        <w:br/>
        <w:t>parser.add_argument('--lr_disc', type=float, default=1e-4, help='判别器学习率')</w:t>
        <w:br/>
        <w:t>parser.add_argument('--save', type=str, default='./EXP/', help='实验结果保存根目录')</w:t>
        <w:br/>
        <w:t>parser.add_argument('--model_pretrain', type=str, default='', help='预训练模型路径')</w:t>
        <w:br/>
        <w:t>parser.add_argument('--adv_weight', type=float, default=0.08, help='对抗损失权重')</w:t>
        <w:br/>
        <w:t>parser.add_argument('--patience', type=int, default=1000, help='早停耐心值')</w:t>
        <w:br/>
        <w:t>parser.add_argument('--min_delta', type=float, default=0.002, help='最小提升阈值')</w:t>
        <w:br/>
        <w:t>parser.add_argument('--disc_update_freq', type=int, default=2, help='判别器更新频率')</w:t>
        <w:br/>
        <w:t>parser.add_argument('--gradient_penalty_weight', type=float, default=2.0, help='梯度惩罚权重')</w:t>
        <w:br/>
        <w:t>args = parser.parse_args()</w:t>
        <w:br/>
        <w:br/>
        <w:t># 设置可见GPU设备</w:t>
        <w:br/>
        <w:t>os.environ["CUDA_VISIBLE_DEVICES"] = args.gpu</w:t>
        <w:br/>
        <w:t>print(f"CUDA 可用: {torch.cuda.is_available()}")</w:t>
        <w:br/>
        <w:t>print(f"CUDA 设备数量: {torch.cuda.device_count()}")</w:t>
        <w:br/>
        <w:t>print(f"当前 CUDA 设备: {torch.cuda.current_device()}")</w:t>
        <w:br/>
        <w:br/>
        <w:t># 创建实验目录</w:t>
        <w:br/>
        <w:t>args.save = os.path.join(args.save, f"Train-{time.strftime('%Y%m%d-%H%M%S')}")</w:t>
        <w:br/>
        <w:t>utils.create_exp_dir(args.save, scripts_to_save=glob.glob('*.py'))</w:t>
        <w:br/>
        <w:t>model_path = os.path.join(args.save, 'model_epochs/')</w:t>
        <w:br/>
        <w:t>os.makedirs(model_path, exist_ok=True)</w:t>
        <w:br/>
        <w:t>image_path = os.path.join(args.save, 'image_epochs/')</w:t>
        <w:br/>
        <w:t>os.makedirs(image_path, exist_ok=True)</w:t>
        <w:br/>
        <w:br/>
        <w:t># 配置日志</w:t>
        <w:br/>
        <w:t>log_format = '%(asctime)s %(message)s'</w:t>
        <w:br/>
        <w:t>logging.basicConfig(stream=sys.stdout, level=logging.INFO, format=log_format, datefmt='%m/%d %I:%M:%S %p')</w:t>
        <w:br/>
        <w:t>fh = logging.FileHandler(os.path.join(args.save, 'log.txt'))</w:t>
        <w:br/>
        <w:t>fh.setFormatter(logging.Formatter(log_format))</w:t>
        <w:br/>
        <w:t>logging.getLogger().addHandler(fh)</w:t>
        <w:br/>
        <w:t>logging.info("train file name = %s", os.path.split(__file__)[1])</w:t>
        <w:br/>
        <w:br/>
        <w:t># 设置默认tensor类型</w:t>
        <w:br/>
        <w:t>if torch.cuda.is_available() and args.cuda:</w:t>
        <w:br/>
        <w:t xml:space="preserve">    torch.set_default_dtype(torch.float32)</w:t>
        <w:br/>
        <w:t>else:</w:t>
        <w:br/>
        <w:t xml:space="preserve">    torch.set_default_tensor_type('torch.FloatTensor')</w:t>
        <w:br/>
        <w:br/>
        <w:br/>
        <w:t>def save_images(tensor):</w:t>
        <w:br/>
        <w:t xml:space="preserve">    if tensor.dim() == 3:</w:t>
        <w:br/>
        <w:t xml:space="preserve">        tensor = tensor.unsqueeze(0)</w:t>
        <w:br/>
        <w:t xml:space="preserve">    image_numpy = tensor[0].cpu().float().numpy()</w:t>
        <w:br/>
        <w:t xml:space="preserve">    image_numpy = np.transpose(image_numpy, (1, 2, 0))</w:t>
        <w:br/>
        <w:t xml:space="preserve">    im = np.clip(image_numpy * 255.0, 0, 255.0).astype('uint8')</w:t>
        <w:br/>
        <w:t xml:space="preserve">    return im</w:t>
        <w:br/>
        <w:br/>
        <w:br/>
        <w:t>def print_memory_usage(stage):</w:t>
        <w:br/>
        <w:t xml:space="preserve">    alloc = torch.cuda.memory_allocated() / 1024 ** 3  # GB</w:t>
        <w:br/>
        <w:t xml:space="preserve">    reserved = torch.cuda.memory_reserved() / 1024 ** 3</w:t>
        <w:br/>
        <w:t xml:space="preserve">    print(f"[{stage}] 已分配: {alloc:.2f}GB, 已预留: {reserved:.2f}GB")</w:t>
        <w:br/>
        <w:br/>
        <w:br/>
        <w:t>def analyze_training_metrics(metrics_path):</w:t>
        <w:br/>
        <w:t xml:space="preserve">    """分析训练指标"""</w:t>
        <w:br/>
        <w:t xml:space="preserve">    try:</w:t>
        <w:br/>
        <w:t xml:space="preserve">        df = pd.read_csv(metrics_path)</w:t>
        <w:br/>
        <w:t xml:space="preserve">        if df.empty:</w:t>
        <w:br/>
        <w:t xml:space="preserve">            logging.warning("Metrics CSV file is empty.")</w:t>
        <w:br/>
        <w:t xml:space="preserve">            return None</w:t>
        <w:br/>
        <w:br/>
        <w:t xml:space="preserve">        # 检查必要的列是否存在</w:t>
        <w:br/>
        <w:t xml:space="preserve">        required_columns = ['Epoch', 'PSNR', 'SSIM', 'LPIPS', 'NIQE']</w:t>
        <w:br/>
        <w:t xml:space="preserve">        for col in required_columns:</w:t>
        <w:br/>
        <w:t xml:space="preserve">            if col not in df.columns:</w:t>
        <w:br/>
        <w:t xml:space="preserve">                logging.warning(f"Column {col} not found in metrics file")</w:t>
        <w:br/>
        <w:t xml:space="preserve">                return None</w:t>
        <w:br/>
        <w:br/>
        <w:t xml:space="preserve">        # 处理NaN值 - 使用新方法</w:t>
        <w:br/>
        <w:t xml:space="preserve">        df = df.ffill().bfill()</w:t>
        <w:br/>
        <w:br/>
        <w:t xml:space="preserve">        # 确保所有指标列都是数值类型</w:t>
        <w:br/>
        <w:t xml:space="preserve">        for col in ['PSNR', 'SSIM', 'LPIPS', 'NIQE']:</w:t>
        <w:br/>
        <w:t xml:space="preserve">            df[col] = pd.to_numeric(df[col], errors='coerce')</w:t>
        <w:br/>
        <w:br/>
        <w:t xml:space="preserve">        # 再次处理可能的NaN</w:t>
        <w:br/>
        <w:t xml:space="preserve">        df = df.ffill().bfill()</w:t>
        <w:br/>
        <w:br/>
        <w:t xml:space="preserve">        # 按epoch分组计算平均指标</w:t>
        <w:br/>
        <w:t xml:space="preserve">        epoch_metrics = df.groupby('Epoch').agg({</w:t>
        <w:br/>
        <w:t xml:space="preserve">            'PSNR': 'mean',</w:t>
        <w:br/>
        <w:t xml:space="preserve">            'SSIM': 'mean',</w:t>
        <w:br/>
        <w:t xml:space="preserve">            'LPIPS': 'mean',</w:t>
        <w:br/>
        <w:t xml:space="preserve">            'NIQE': 'mean'</w:t>
        <w:br/>
        <w:t xml:space="preserve">        }).reset_index()</w:t>
        <w:br/>
        <w:br/>
        <w:t xml:space="preserve">        # 找到每个指标的最佳epoch</w:t>
        <w:br/>
        <w:t xml:space="preserve">        best_psnr_idx = epoch_metrics['PSNR'].idxmax()</w:t>
        <w:br/>
        <w:t xml:space="preserve">        best_ssim_idx = epoch_metrics['SSIM'].idxmax()</w:t>
        <w:br/>
        <w:t xml:space="preserve">        best_lpips_idx = epoch_metrics['LPIPS'].idxmin()</w:t>
        <w:br/>
        <w:t xml:space="preserve">        best_niqe_idx = epoch_metrics['NIQE'].idxmin()</w:t>
        <w:br/>
        <w:br/>
        <w:t xml:space="preserve">        # 获取最佳指标值</w:t>
        <w:br/>
        <w:t xml:space="preserve">        best_psnr = epoch_metrics.loc[best_psnr_idx, ['Epoch', 'PSNR']]</w:t>
        <w:br/>
        <w:t xml:space="preserve">        best_ssim = epoch_metrics.loc[best_ssim_idx, ['Epoch', 'SSIM']]</w:t>
        <w:br/>
        <w:t xml:space="preserve">        best_lpips = epoch_metrics.loc[best_lpips_idx, ['Epoch', 'LPIPS']]</w:t>
        <w:br/>
        <w:t xml:space="preserve">        best_niqe = epoch_metrics.loc[best_niqe_idx, ['Epoch', 'NIQE']]</w:t>
        <w:br/>
        <w:br/>
        <w:t xml:space="preserve">        # 计算综合得分</w:t>
        <w:br/>
        <w:t xml:space="preserve">        epoch_metrics['norm_psnr'] = (epoch_metrics['PSNR'] - epoch_metrics['PSNR'].min()) / (</w:t>
        <w:br/>
        <w:t xml:space="preserve">                epoch_metrics['PSNR'].max() - epoch_metrics['PSNR'].min() + 1e-8)</w:t>
        <w:br/>
        <w:t xml:space="preserve">        epoch_metrics['norm_ssim'] = (epoch_metrics['SSIM'] - epoch_metrics['SSIM'].min()) / (</w:t>
        <w:br/>
        <w:t xml:space="preserve">                epoch_metrics['SSIM'].max() - epoch_metrics['SSIM'].min() + 1e-8)</w:t>
        <w:br/>
        <w:t xml:space="preserve">        epoch_metrics['norm_lpips'] = 1 - (epoch_metrics['LPIPS'] - epoch_metrics['LPIPS'].min()) / (</w:t>
        <w:br/>
        <w:t xml:space="preserve">                epoch_metrics['LPIPS'].max() - epoch_metrics['LPIPS'].min() + 1e-8)</w:t>
        <w:br/>
        <w:t xml:space="preserve">        epoch_metrics['norm_niqe'] = 1 - (epoch_metrics['NIQE'] - epoch_metrics['NIQE'].min()) / (</w:t>
        <w:br/>
        <w:t xml:space="preserve">                epoch_metrics['NIQE'].max() - epoch_metrics['NIQE'].min() + 1e-8)</w:t>
        <w:br/>
        <w:br/>
        <w:t xml:space="preserve">        epoch_metrics['composite_score'] = (</w:t>
        <w:br/>
        <w:t xml:space="preserve">                epoch_metrics['norm_psnr'] * 0.4 +</w:t>
        <w:br/>
        <w:t xml:space="preserve">                epoch_metrics['norm_ssim'] * 0.4 +</w:t>
        <w:br/>
        <w:t xml:space="preserve">                epoch_metrics['norm_lpips'] * 0.1 +</w:t>
        <w:br/>
        <w:t xml:space="preserve">                epoch_metrics['norm_niqe'] * 0.1</w:t>
        <w:br/>
        <w:t xml:space="preserve">        )</w:t>
        <w:br/>
        <w:br/>
        <w:t xml:space="preserve">        best_composite_idx = epoch_metrics['composite_score'].idxmax()</w:t>
        <w:br/>
        <w:t xml:space="preserve">        best_composite = epoch_metrics.loc[best_composite_idx, ['Epoch', 'PSNR', 'SSIM', 'LPIPS', 'NIQE']]</w:t>
        <w:br/>
        <w:br/>
        <w:t xml:space="preserve">        return {</w:t>
        <w:br/>
        <w:t xml:space="preserve">            'best_psnr': best_psnr,</w:t>
        <w:br/>
        <w:t xml:space="preserve">            'best_ssim': best_ssim,</w:t>
        <w:br/>
        <w:t xml:space="preserve">            'best_lpips': best_lpips,</w:t>
        <w:br/>
        <w:t xml:space="preserve">            'best_niqe': best_niqe,</w:t>
        <w:br/>
        <w:t xml:space="preserve">            'best_composite': best_composite</w:t>
        <w:br/>
        <w:t xml:space="preserve">        }</w:t>
        <w:br/>
        <w:t xml:space="preserve">    except Exception as e:</w:t>
        <w:br/>
        <w:t xml:space="preserve">        logging.error(f"分析训练指标时出错: {e}")</w:t>
        <w:br/>
        <w:t xml:space="preserve">        return None</w:t>
        <w:br/>
        <w:br/>
        <w:br/>
        <w:t>def write_best_metrics_to_log(metrics_path, log_path):</w:t>
        <w:br/>
        <w:t xml:space="preserve">    """将最佳指标写入日志文件"""</w:t>
        <w:br/>
        <w:t xml:space="preserve">    best_metrics = analyze_training_metrics(metrics_path)</w:t>
        <w:br/>
        <w:t xml:space="preserve">    if not best_metrics:</w:t>
        <w:br/>
        <w:t xml:space="preserve">        return</w:t>
        <w:br/>
        <w:br/>
        <w:t xml:space="preserve">    with open(log_path, 'r') as f:</w:t>
        <w:br/>
        <w:t xml:space="preserve">        original_content = f.read()</w:t>
        <w:br/>
        <w:br/>
        <w:t xml:space="preserve">    best_info = f"""最佳指标总结:</w:t>
        <w:br/>
        <w:t>PSNR最佳: epoch {int(best_metrics['best_psnr']['Epoch'])} - {best_metrics['best_psnr']['PSNR']:.4f}</w:t>
        <w:br/>
        <w:t>SSIM最佳: epoch {int(best_metrics['best_ssim']['Epoch'])} - {best_metrics['best_ssim']['SSIM']:.4f}</w:t>
        <w:br/>
        <w:t>LPIPS最佳: epoch {int(best_metrics['best_lpips']['Epoch'])} - {best_metrics['best_lpips']['LPIPS']:.4f}</w:t>
        <w:br/>
        <w:t>NIQE最佳: epoch {int(best_metrics['best_niqe']['Epoch'])} - {best_metrics['best_niqe']['NIQE']:.4f}</w:t>
        <w:br/>
        <w:t>综合最佳: epoch {int(best_metrics['best_composite']['Epoch'])} - PSNR: {best_metrics['best_composite']['PSNR']:.4f}, SSIM: {best_metrics['best_composite']['SSIM']:.4f}, LPIPS: {best_metrics['best_composite']['LPIPS']:.4f}, NIQE: {best_metrics['best_composite']['NIQE']:.4f}</w:t>
        <w:br/>
        <w:br/>
        <w:t>"""</w:t>
        <w:br/>
        <w:br/>
        <w:t xml:space="preserve">    with open(log_path, 'w') as f:</w:t>
        <w:br/>
        <w:t xml:space="preserve">        f.write(best_info + original_content)</w:t>
        <w:br/>
        <w:br/>
        <w:t xml:space="preserve">    logging.info(best_info)</w:t>
        <w:br/>
        <w:br/>
        <w:br/>
        <w:t>def normalize_for_discriminator(x):</w:t>
        <w:br/>
        <w:t xml:space="preserve">    """将输入图像裁剪到[0, 1]范围，匹配真实图像分布"""</w:t>
        <w:br/>
        <w:t xml:space="preserve">    return torch.clamp(x, 0, 1)</w:t>
        <w:br/>
        <w:br/>
        <w:br/>
        <w:t># +++ 修改：实现零中心梯度惩罚 (0-GP) 以提升判别器泛化能力 +++</w:t>
        <w:br/>
        <w:t>def compute_gradient_penalty(D, real_samples):</w:t>
        <w:br/>
        <w:t xml:space="preserve">    """计算应用于真实样本的零中心梯度惩罚 (R1 正则化)"""</w:t>
        <w:br/>
        <w:t xml:space="preserve">    real_samples.requires_grad_(True)</w:t>
        <w:br/>
        <w:t xml:space="preserve">    d_real = D(real_samples)</w:t>
        <w:br/>
        <w:t xml:space="preserve">    grad_outputs = torch.ones_like(d_real, requires_grad=False)</w:t>
        <w:br/>
        <w:br/>
        <w:t xml:space="preserve">    gradients = torch.autograd.grad(</w:t>
        <w:br/>
        <w:t xml:space="preserve">        outputs=d_real,</w:t>
        <w:br/>
        <w:t xml:space="preserve">        inputs=real_samples,</w:t>
        <w:br/>
        <w:t xml:space="preserve">        grad_outputs=grad_outputs,</w:t>
        <w:br/>
        <w:t xml:space="preserve">        create_graph=True,</w:t>
        <w:br/>
        <w:t xml:space="preserve">        retain_graph=True,</w:t>
        <w:br/>
        <w:t xml:space="preserve">        only_inputs=True</w:t>
        <w:br/>
        <w:t xml:space="preserve">    )</w:t>
        <w:br/>
        <w:br/>
        <w:t xml:space="preserve">    gradients = gradients.view(gradients.size(0), -1)</w:t>
        <w:br/>
        <w:t xml:space="preserve">    # 惩罚梯度范数的平方，使其趋向于0</w:t>
        <w:br/>
        <w:t xml:space="preserve">    gradient_penalty = (gradients.norm(2, dim=1) ** 2).mean()</w:t>
        <w:br/>
        <w:t xml:space="preserve">    return gradient_penalty</w:t>
        <w:br/>
        <w:t xml:space="preserve">    # +++ 修改：实现零中心梯度惩罚 (0-GP) 以提升判别器泛化能力 +++</w:t>
        <w:br/>
        <w:br/>
        <w:t>class EMA:</w:t>
        <w:br/>
        <w:t xml:space="preserve">    """指数移动平均"""</w:t>
        <w:br/>
        <w:br/>
        <w:t xml:space="preserve">    def __init__(self, model, decay=0.999):</w:t>
        <w:br/>
        <w:t xml:space="preserve">        self.model = model</w:t>
        <w:br/>
        <w:t xml:space="preserve">        self.decay = decay</w:t>
        <w:br/>
        <w:t xml:space="preserve">        self.shadow = {}</w:t>
        <w:br/>
        <w:t xml:space="preserve">        self.backup = {}</w:t>
        <w:br/>
        <w:br/>
        <w:t xml:space="preserve">    def register(self):</w:t>
        <w:br/>
        <w:t xml:space="preserve">        for name, param in self.model.named_parameters():</w:t>
        <w:br/>
        <w:t xml:space="preserve">            if param.requires_grad:</w:t>
        <w:br/>
        <w:t xml:space="preserve">                self.shadow[name] = param.data.clone()</w:t>
        <w:br/>
        <w:br/>
        <w:t xml:space="preserve">    def update(self):</w:t>
        <w:br/>
        <w:t xml:space="preserve">        for name, param in self.model.named_parameters():</w:t>
        <w:br/>
        <w:t xml:space="preserve">            if param.requires_grad:</w:t>
        <w:br/>
        <w:t xml:space="preserve">                self.shadow[name] = self.decay * self.shadow[name] + (1 - self.decay) * param.data</w:t>
        <w:br/>
        <w:br/>
        <w:t xml:space="preserve">    def apply_shadow(self):</w:t>
        <w:br/>
        <w:t xml:space="preserve">        for name, param in self.model.named_parameters():</w:t>
        <w:br/>
        <w:t xml:space="preserve">            if param.requires_grad:</w:t>
        <w:br/>
        <w:t xml:space="preserve">                self.backup[name] = param.data</w:t>
        <w:br/>
        <w:t xml:space="preserve">                param.data = self.shadow[name]</w:t>
        <w:br/>
        <w:br/>
        <w:t xml:space="preserve">    def restore(self):</w:t>
        <w:br/>
        <w:t xml:space="preserve">        for name, param in self.model.named_parameters():</w:t>
        <w:br/>
        <w:t xml:space="preserve">            if param.requires_grad:</w:t>
        <w:br/>
        <w:t xml:space="preserve">                param.data = self.backup[name]</w:t>
        <w:br/>
        <w:br/>
        <w:br/>
        <w:t>class EarlyStopping:</w:t>
        <w:br/>
        <w:t xml:space="preserve">    def __init__(self, patience=2000, min_delta=0.0005, warmup_epochs=1000):</w:t>
        <w:br/>
        <w:t xml:space="preserve">        self.patience = patience</w:t>
        <w:br/>
        <w:t xml:space="preserve">        self.min_delta = min_delta</w:t>
        <w:br/>
        <w:t xml:space="preserve">        self.warmup_epochs = warmup_epochs</w:t>
        <w:br/>
        <w:t xml:space="preserve">        self.counter = 0</w:t>
        <w:br/>
        <w:t xml:space="preserve">        self.best_score = None</w:t>
        <w:br/>
        <w:t xml:space="preserve">        self.early_stop = False</w:t>
        <w:br/>
        <w:br/>
        <w:t xml:space="preserve">    def __call__(self, composite_score, current_epoch):</w:t>
        <w:br/>
        <w:t xml:space="preserve">        if current_epoch &lt; self.warmup_epochs:</w:t>
        <w:br/>
        <w:t xml:space="preserve">            return False</w:t>
        <w:br/>
        <w:br/>
        <w:t xml:space="preserve">        if self.best_score is None:</w:t>
        <w:br/>
        <w:t xml:space="preserve">            self.best_score = composite_score</w:t>
        <w:br/>
        <w:t xml:space="preserve">        elif composite_score &lt; self.best_score + self.min_delta:</w:t>
        <w:br/>
        <w:t xml:space="preserve">            self.counter += 1</w:t>
        <w:br/>
        <w:t xml:space="preserve">            if self.counter &gt;= self.patience:</w:t>
        <w:br/>
        <w:t xml:space="preserve">                self.early_stop = True</w:t>
        <w:br/>
        <w:t xml:space="preserve">        else:</w:t>
        <w:br/>
        <w:t xml:space="preserve">            self.best_score = composite_score</w:t>
        <w:br/>
        <w:t xml:space="preserve">            self.counter = 0</w:t>
        <w:br/>
        <w:t xml:space="preserve">        return self.early_stop</w:t>
        <w:br/>
        <w:br/>
        <w:br/>
        <w:t>def adjust_loss_weights(epoch):</w:t>
        <w:br/>
        <w:t xml:space="preserve">    """动态调整损失权重"""</w:t>
        <w:br/>
        <w:t xml:space="preserve">    # 前500epoch：主要学习基础重建</w:t>
        <w:br/>
        <w:t xml:space="preserve">    if epoch &lt; 500:</w:t>
        <w:br/>
        <w:t xml:space="preserve">        weights = {</w:t>
        <w:br/>
        <w:t xml:space="preserve">            'pixel_reconstruction': 1.5,</w:t>
        <w:br/>
        <w:t xml:space="preserve">            'perceptual': 0.2,</w:t>
        <w:br/>
        <w:t xml:space="preserve">            'texture_preserve': 0.3,</w:t>
        <w:br/>
        <w:t xml:space="preserve">            'color_constancy': 0.1,</w:t>
        <w:br/>
        <w:t xml:space="preserve">            'histogram_match': 0.1,</w:t>
        <w:br/>
        <w:t xml:space="preserve">            'ms_ssim': 0.8,</w:t>
        <w:br/>
        <w:t xml:space="preserve">            'frequency': 0.1,</w:t>
        <w:br/>
        <w:t xml:space="preserve">            'noise_aware': 0.5,</w:t>
        <w:br/>
        <w:t xml:space="preserve">            'psnr': 0.1,</w:t>
        <w:br/>
        <w:t xml:space="preserve">            'overexposure_weight': 0.4,</w:t>
        <w:br/>
        <w:t xml:space="preserve">            'adv_weight': 0.05  # 大幅降低对抗损失权重</w:t>
        <w:br/>
        <w:t xml:space="preserve">        }</w:t>
        <w:br/>
        <w:t xml:space="preserve">    # 500-2000epoch：平衡各项损失</w:t>
        <w:br/>
        <w:t xml:space="preserve">    elif epoch &lt; 1500:</w:t>
        <w:br/>
        <w:t xml:space="preserve">        weights = {</w:t>
        <w:br/>
        <w:t xml:space="preserve">            'pixel_reconstruction': 1.5 - 0.7 * (epoch - 500) / 1000,</w:t>
        <w:br/>
        <w:t xml:space="preserve">            'perceptual': min(0.4, 0.2 + 0.6 * (epoch - 500) / 1000),</w:t>
        <w:br/>
        <w:t xml:space="preserve">            'texture_preserve': min(0.5, 0.3 + 0.5 * (epoch - 500) / 1000),</w:t>
        <w:br/>
        <w:t xml:space="preserve">            'color_constancy': 0.1,</w:t>
        <w:br/>
        <w:t xml:space="preserve">            'histogram_match': 0.1 + 0.1 * (epoch - 500) / 1000,</w:t>
        <w:br/>
        <w:t xml:space="preserve">            'ms_ssim': min(1.2, 0.8 + 0.4 * (epoch - 500) / 1000),</w:t>
        <w:br/>
        <w:t xml:space="preserve">            'frequency': min(0.2, 0.1 + 0.1 * (epoch - 500) / 1000),</w:t>
        <w:br/>
        <w:t xml:space="preserve">            'noise_aware': 0.5 + 0.3 * (epoch - 500) / 1000,</w:t>
        <w:br/>
        <w:t xml:space="preserve">            'psnr': min(0.2, 0.1 + 0.1 * (epoch - 500) / 1500),</w:t>
        <w:br/>
        <w:t xml:space="preserve">            'overexposure_weight': min(0.6, 0.3 + 0.3 * (epoch - 500) / 1000),</w:t>
        <w:br/>
        <w:t xml:space="preserve">            'adv_weight': 0.05 + 0.1 * (epoch - 500) / 1000,</w:t>
        <w:br/>
        <w:t xml:space="preserve">        }</w:t>
        <w:br/>
        <w:t xml:space="preserve">    # 2000epoch后：专注于感知质量和细节</w:t>
        <w:br/>
        <w:t xml:space="preserve">    else:</w:t>
        <w:br/>
        <w:t xml:space="preserve">        weights = {</w:t>
        <w:br/>
        <w:t xml:space="preserve">            'pixel_reconstruction': 0.8,</w:t>
        <w:br/>
        <w:t xml:space="preserve">            'perceptual': 0.8,</w:t>
        <w:br/>
        <w:t xml:space="preserve">            'texture_preserve': 0.8,</w:t>
        <w:br/>
        <w:t xml:space="preserve">            'color_constancy': 0.1,</w:t>
        <w:br/>
        <w:t xml:space="preserve">            'histogram_match': 0.2,</w:t>
        <w:br/>
        <w:t xml:space="preserve">            'ms_ssim': 1.2,</w:t>
        <w:br/>
        <w:t xml:space="preserve">            'frequency': 0.2,</w:t>
        <w:br/>
        <w:t xml:space="preserve">            'noise_aware': 0.8,</w:t>
        <w:br/>
        <w:t xml:space="preserve">            'psnr': 0.2,</w:t>
        <w:br/>
        <w:t xml:space="preserve">            'overexposure_weight': 0.5,</w:t>
        <w:br/>
        <w:t xml:space="preserve">            'adv_weight': 0.15</w:t>
        <w:br/>
        <w:t xml:space="preserve">        }</w:t>
        <w:br/>
        <w:br/>
        <w:t xml:space="preserve">    return weights</w:t>
        <w:br/>
        <w:br/>
        <w:br/>
        <w:br/>
        <w:br/>
        <w:t>def adaptive_brightness_control(image, max_brightness=0.92, min_avg_brightness=0.4):</w:t>
        <w:br/>
        <w:t xml:space="preserve">    """</w:t>
        <w:br/>
        <w:t xml:space="preserve">    新增逻辑：</w:t>
        <w:br/>
        <w:t xml:space="preserve">    - 若平均亮度 &lt; 0.3（正常下限），按比例提升亮度</w:t>
        <w:br/>
        <w:t xml:space="preserve">    - 过曝处理保留，但降低亮度衰减系数（从 0.9/0.8 改为 0.95/0.9）</w:t>
        <w:br/>
        <w:t xml:space="preserve">    """</w:t>
        <w:br/>
        <w:t xml:space="preserve">    # 计算图像平均亮度</w:t>
        <w:br/>
        <w:t xml:space="preserve">    brightness = 0.299 * image[:, 0] + 0.587 * image[:, 1] + 0.114 * image[:, 2]</w:t>
        <w:br/>
        <w:t xml:space="preserve">    avg_brightness = torch.mean(brightness)</w:t>
        <w:br/>
        <w:t xml:space="preserve">    overexposed = (brightness &gt; max_brightness).float()</w:t>
        <w:br/>
        <w:t xml:space="preserve">    overexposed_ratio = overexposed.mean()</w:t>
        <w:br/>
        <w:br/>
        <w:t xml:space="preserve">    # 1. 亮度不足时：按比例提升（目标达到 min_avg_brightness）</w:t>
        <w:br/>
        <w:t xml:space="preserve">    if avg_brightness &lt; min_avg_brightness:</w:t>
        <w:br/>
        <w:t xml:space="preserve">        scale = min_avg_brightness / (avg_brightness + 1e-6)  # 提升比例（如 0.3/0.15=2.0）</w:t>
        <w:br/>
        <w:t xml:space="preserve">        scale = torch.clamp(scale, 1.0, 3.0)</w:t>
        <w:br/>
        <w:t xml:space="preserve">        image = image * scale</w:t>
        <w:br/>
        <w:br/>
        <w:t xml:space="preserve">    # 2. 过曝时：轻微降低亮度（衰减系数从 0.9/0.8 改为 0.95/0.9，减少过度抑制）</w:t>
        <w:br/>
        <w:t xml:space="preserve">    if overexposed_ratio &gt; 0.1:</w:t>
        <w:br/>
        <w:t xml:space="preserve">        image = image * 0.95  # 原 0.9 → 0.95</w:t>
        <w:br/>
        <w:t xml:space="preserve">    elif overexposed_ratio &gt; 0.05:</w:t>
        <w:br/>
        <w:t xml:space="preserve">        mask = overexposed.unsqueeze(0).expand_as(image)</w:t>
        <w:br/>
        <w:t xml:space="preserve">        image = torch.where(mask &gt; 0, image * 0.9, image)  # 原 0.8 → 0.9</w:t>
        <w:br/>
        <w:br/>
        <w:t xml:space="preserve">    return torch.clamp(image, 0, 1)</w:t>
        <w:br/>
        <w:br/>
        <w:br/>
        <w:t>def check_nan_inf(tensor, name):</w:t>
        <w:br/>
        <w:t xml:space="preserve">    """检查张量中是否有NaN或Inf值"""</w:t>
        <w:br/>
        <w:t xml:space="preserve">    if torch.isnan(tensor).any() or torch.isinf(tensor).any():</w:t>
        <w:br/>
        <w:t xml:space="preserve">        logging.warning(f"Warning: {name} contains NaN or Inf values.")</w:t>
        <w:br/>
        <w:t xml:space="preserve">        return True</w:t>
        <w:br/>
        <w:t xml:space="preserve">    return False</w:t>
        <w:br/>
        <w:br/>
        <w:br/>
        <w:t>def main():</w:t>
        <w:br/>
        <w:t xml:space="preserve">    # 启用梯度异常检测，当出现nan/inf梯度时提供详细堆栈跟踪</w:t>
        <w:br/>
        <w:t xml:space="preserve">    torch.autograd.set_detect_anomaly(True)</w:t>
        <w:br/>
        <w:t xml:space="preserve">    if not torch.cuda.is_available():</w:t>
        <w:br/>
        <w:t xml:space="preserve">        logging.info('无可用GPU设备，退出。')</w:t>
        <w:br/>
        <w:t xml:space="preserve">        sys.exit(1)</w:t>
        <w:br/>
        <w:br/>
        <w:t xml:space="preserve">    device = torch.device("cuda:0" if args.cuda else "cpu")</w:t>
        <w:br/>
        <w:t xml:space="preserve">    print(f"使用设备: {device}")</w:t>
        <w:br/>
        <w:br/>
        <w:t xml:space="preserve">    # 初始化混合精度训练</w:t>
        <w:br/>
        <w:t xml:space="preserve">    scaler_gen = torch.amp.GradScaler('cuda', enabled=False, growth_interval=200)</w:t>
        <w:br/>
        <w:t xml:space="preserve">    scaler_disc = torch.amp.GradScaler('cuda', enabled=False, growth_interval=200)</w:t>
        <w:br/>
        <w:br/>
        <w:t xml:space="preserve">    # 设置随机种子</w:t>
        <w:br/>
        <w:t xml:space="preserve">    np.random.seed(args.seed)</w:t>
        <w:br/>
        <w:t xml:space="preserve">    cudnn.benchmark = True</w:t>
        <w:br/>
        <w:t xml:space="preserve">    torch.manual_seed(args.seed)</w:t>
        <w:br/>
        <w:t xml:space="preserve">    cudnn.enabled = True</w:t>
        <w:br/>
        <w:t xml:space="preserve">    torch.cuda.manual_seed(args.seed)</w:t>
        <w:br/>
        <w:t xml:space="preserve">    logging.info('使用GPU设备 = %s' % args.gpu)</w:t>
        <w:br/>
        <w:t xml:space="preserve">    logging.info("参数 = %s", args)</w:t>
        <w:br/>
        <w:br/>
        <w:t xml:space="preserve">    # 初始化模型</w:t>
        <w:br/>
        <w:t xml:space="preserve">    model = Network()</w:t>
        <w:br/>
        <w:t xml:space="preserve">    model.enhance.init_conv.apply(model.enhance_weights_init)</w:t>
        <w:br/>
        <w:t xml:space="preserve">    for block in model.enhance.blocks:</w:t>
        <w:br/>
        <w:t xml:space="preserve">        for layer in block:</w:t>
        <w:br/>
        <w:t xml:space="preserve">            if isinstance(layer, nn.Conv2d):</w:t>
        <w:br/>
        <w:t xml:space="preserve">                layer.apply(model.enhance_weights_init)</w:t>
        <w:br/>
        <w:t xml:space="preserve">    model.enhance.final_conv.apply(model.enhance_weights_init)</w:t>
        <w:br/>
        <w:t xml:space="preserve">    model = model.to(device)</w:t>
        <w:br/>
        <w:t xml:space="preserve">    torch.set_default_dtype(torch.float32)  # 确保默认数据类型为float32</w:t>
        <w:br/>
        <w:t xml:space="preserve">    # 添加模型参数初始化检查与修正</w:t>
        <w:br/>
        <w:t xml:space="preserve">    for name, param in model.named_parameters():</w:t>
        <w:br/>
        <w:t xml:space="preserve">        if torch.isnan(param).any() or torch.isinf(param).any():</w:t>
        <w:br/>
        <w:t xml:space="preserve">            logging.warning(f"参数 {name} 包含NaN或Inf值，重新初始化")</w:t>
        <w:br/>
        <w:t xml:space="preserve">            # 使用xavier均匀分布重新初始化有问题的参数</w:t>
        <w:br/>
        <w:t xml:space="preserve">            nn.init.xavier_uniform_(param.data)</w:t>
        <w:br/>
        <w:t xml:space="preserve">    print_memory_usage("模型初始化后（含参数）")</w:t>
        <w:br/>
        <w:br/>
        <w:t xml:space="preserve">    # 初始化EMA</w:t>
        <w:br/>
        <w:t xml:space="preserve">    ema = EMA(model, decay=0.999)</w:t>
        <w:br/>
        <w:t xml:space="preserve">    ema.register()</w:t>
        <w:br/>
        <w:br/>
        <w:t xml:space="preserve">    # 初始化指标模型</w:t>
        <w:br/>
        <w:t xml:space="preserve">    lpips_model = lpips_lib.LPIPS(net='alex').to(device)</w:t>
        <w:br/>
        <w:t xml:space="preserve">    psnr_metric = pyiqa.create_metric('psnr', device=device)</w:t>
        <w:br/>
        <w:t xml:space="preserve">    ssim_metric = pyiqa.create_metric('ssim', device=device)</w:t>
        <w:br/>
        <w:t xml:space="preserve">    niqe_metric = pyiqa.create_metric('niqe', device=device)</w:t>
        <w:br/>
        <w:t xml:space="preserve">    model._criterion = model._criterion.to(device)</w:t>
        <w:br/>
        <w:br/>
        <w:t xml:space="preserve">    # 初始化早停机制</w:t>
        <w:br/>
        <w:t xml:space="preserve">    early_stopping = EarlyStopping(patience=1000, min_delta=0.01, warmup_epochs=500)</w:t>
        <w:br/>
        <w:br/>
        <w:t xml:space="preserve">    # 优化器 - 修正参数绑定问题</w:t>
        <w:br/>
        <w:t xml:space="preserve">    generator_params = []</w:t>
        <w:br/>
        <w:t xml:space="preserve">    for name, param in model.named_parameters():</w:t>
        <w:br/>
        <w:t xml:space="preserve">        if not name.startswith('discriminator'):  # 排除判别器参数</w:t>
        <w:br/>
        <w:t xml:space="preserve">            generator_params.append(param)</w:t>
        <w:br/>
        <w:br/>
        <w:t xml:space="preserve">        # 为判别器设置更高的学习率 (TTUR)</w:t>
        <w:br/>
        <w:t xml:space="preserve">        generator_optimizer = AdamP(generator_params, lr=args.lr_gen, betas=(0.9, 0.999), weight_decay=1e-4)</w:t>
        <w:br/>
        <w:t xml:space="preserve">        discriminator_optimizer = AdamP(model.discriminator.parameters(), lr=args.lr_disc, betas=(0.5, 0.999),</w:t>
        <w:br/>
        <w:t xml:space="preserve">                                        weight_decay=1e-4)</w:t>
        <w:br/>
        <w:br/>
        <w:t xml:space="preserve">        # +++ 修改：学习率调度器 - 调整T_max以加速收敛 +++</w:t>
        <w:br/>
        <w:t xml:space="preserve">        scheduler_gen = torch.optim.lr_scheduler.CosineAnnealingLR(</w:t>
        <w:br/>
        <w:t xml:space="preserve">            generator_optimizer,</w:t>
        <w:br/>
        <w:t xml:space="preserve">            T_max=1000,  # 从2000减少到1000，加速收敛</w:t>
        <w:br/>
        <w:t xml:space="preserve">            eta_min=1e-7</w:t>
        <w:br/>
        <w:t xml:space="preserve">        )</w:t>
        <w:br/>
        <w:t xml:space="preserve">        scheduler_disc = torch.optim.lr_scheduler.CosineAnnealingLR(</w:t>
        <w:br/>
        <w:t xml:space="preserve">            discriminator_optimizer,</w:t>
        <w:br/>
        <w:t xml:space="preserve">            T_max=500,  # 从1000减少到500</w:t>
        <w:br/>
        <w:t xml:space="preserve">            eta_min=1e-6</w:t>
        <w:br/>
        <w:t xml:space="preserve">        )</w:t>
        <w:br/>
        <w:br/>
        <w:t xml:space="preserve">    # 加载数据集</w:t>
        <w:br/>
        <w:t xml:space="preserve">    train_low_dir = './data/LOL-V1/lol_dataset/eval15/cs/low'</w:t>
        <w:br/>
        <w:t xml:space="preserve">    train_target_dir = './data/LOL-V1/lol_dataset/eval15/cs/high'</w:t>
        <w:br/>
        <w:t xml:space="preserve">    test_low_dir = './data/LOL-V1/lol_dataset/eval15/cs/low'</w:t>
        <w:br/>
        <w:t xml:space="preserve">    test_target_dir = './data/LOL-V1/lol_dataset/eval15/cs/high'</w:t>
        <w:br/>
        <w:br/>
        <w:t xml:space="preserve">    TestDataset = DataLoader(img_dir=test_low_dir, target_dir=test_target_dir, task='test')</w:t>
        <w:br/>
        <w:t xml:space="preserve">    TrainDataset = DataLoader(img_dir=train_low_dir, target_dir=train_target_dir, task='train')</w:t>
        <w:br/>
        <w:br/>
        <w:t xml:space="preserve">    # 打印模型参数量</w:t>
        <w:br/>
        <w:t xml:space="preserve">    MB = utils.count_parameters_in_MB(model)</w:t>
        <w:br/>
        <w:t xml:space="preserve">    logging.info("模型参数量 = %f MB", MB)</w:t>
        <w:br/>
        <w:t xml:space="preserve">    print(f"Model Parameters: {MB:.2f} MB")</w:t>
        <w:br/>
        <w:br/>
        <w:t xml:space="preserve">    # 创建数据加载器</w:t>
        <w:br/>
        <w:t xml:space="preserve">    train_queue = TorchDataLoader(TrainDataset, batch_size=args.batch_size, pin_memory=False, num_workers=0,</w:t>
        <w:br/>
        <w:t xml:space="preserve">                                  shuffle=True)</w:t>
        <w:br/>
        <w:t xml:space="preserve">    test_queue = TorchDataLoader(TestDataset, batch_size=1, pin_memory=False, num_workers=0, shuffle=False)</w:t>
        <w:br/>
        <w:br/>
        <w:t xml:space="preserve">    # 初始化指标日志文件</w:t>
        <w:br/>
        <w:t xml:space="preserve">    metrics_log_path = os.path.join(args.save, 'training_metrics.csv')</w:t>
        <w:br/>
        <w:t xml:space="preserve">    # 确保目录存在</w:t>
        <w:br/>
        <w:t xml:space="preserve">    metrics_dir = os.path.dirname(metrics_log_path)</w:t>
        <w:br/>
        <w:t xml:space="preserve">    os.makedirs(metrics_dir, exist_ok=True)</w:t>
        <w:br/>
        <w:t xml:space="preserve">    # 初始化CSV文件并写入表头（仅当文件不存在时）</w:t>
        <w:br/>
        <w:t xml:space="preserve">    if not os.path.exists(metrics_log_path):</w:t>
        <w:br/>
        <w:t xml:space="preserve">        with open(metrics_log_path, 'w') as f:</w:t>
        <w:br/>
        <w:t xml:space="preserve">            f.write("Epoch,Image_Name,PSNR,SSIM,LPIPS,NIQE\n")</w:t>
        <w:br/>
        <w:br/>
        <w:t xml:space="preserve">    # 初始化详细指标日志文件</w:t>
        <w:br/>
        <w:t xml:space="preserve">    detailed_metrics_path = os.path.join(args.save, 'detailed_metrics.csv')</w:t>
        <w:br/>
        <w:t xml:space="preserve">    if not os.path.exists(detailed_metrics_path):</w:t>
        <w:br/>
        <w:t xml:space="preserve">        with open(detailed_metrics_path, 'w') as f:</w:t>
        <w:br/>
        <w:t xml:space="preserve">            f.write("Epoch,PSNR,SSIM,LPIPS,NIQE\n")</w:t>
        <w:br/>
        <w:br/>
        <w:t xml:space="preserve">    total_step = 0</w:t>
        <w:br/>
        <w:t xml:space="preserve">    model.train()</w:t>
        <w:br/>
        <w:t xml:space="preserve">    best_composite_score = -float('inf')</w:t>
        <w:br/>
        <w:br/>
        <w:t xml:space="preserve">    # 添加梯度监控函数</w:t>
        <w:br/>
        <w:t xml:space="preserve">    def get_grad_norms(model, layer_names):</w:t>
        <w:br/>
        <w:t xml:space="preserve">        """获取指定层的梯度范数"""</w:t>
        <w:br/>
        <w:t xml:space="preserve">        grad_norms = {}</w:t>
        <w:br/>
        <w:t xml:space="preserve">        for name, param in model.named_parameters():</w:t>
        <w:br/>
        <w:t xml:space="preserve">            if param.grad is not None and any(layer_name in name for layer_name in layer_names):</w:t>
        <w:br/>
        <w:t xml:space="preserve">                grad_norms[name] = param.grad.data.norm(2).item()</w:t>
        <w:br/>
        <w:t xml:space="preserve">        return grad_norms</w:t>
        <w:br/>
        <w:br/>
        <w:t xml:space="preserve">    # 指定要监控的层</w:t>
        <w:br/>
        <w:t xml:space="preserve">    monitor_layers = ['enhance', 'denoise_1', 'denoise_2', 'discriminator']</w:t>
        <w:br/>
        <w:br/>
        <w:t xml:space="preserve">    try:</w:t>
        <w:br/>
        <w:t xml:space="preserve">        for epoch in range(args.epochs):</w:t>
        <w:br/>
        <w:t xml:space="preserve">            if epoch &lt; 100:</w:t>
        <w:br/>
        <w:t xml:space="preserve">                disc_update_freq = 5  # 训练初期：每5步更新1次（减少判别器压制）</w:t>
        <w:br/>
        <w:t xml:space="preserve">            elif epoch &lt; 500:</w:t>
        <w:br/>
        <w:t xml:space="preserve">                disc_update_freq = 3  # 训练中期：每3步更新1次（平衡对抗）</w:t>
        <w:br/>
        <w:t xml:space="preserve">            else:</w:t>
        <w:br/>
        <w:t xml:space="preserve">                disc_update_freq = 2  # 训练后期：每2步更新1次（正常对抗）</w:t>
        <w:br/>
        <w:t xml:space="preserve">                # 新增2：记录当前更新频率，方便调试</w:t>
        <w:br/>
        <w:t xml:space="preserve">            logging.info(f"Epoch {epoch} | 判别器更新频率: 每{disc_update_freq}步更新1次")</w:t>
        <w:br/>
        <w:br/>
        <w:t xml:space="preserve">            # 应用课程学习策略</w:t>
        <w:br/>
        <w:t xml:space="preserve">            loss_weights = adjust_loss_weights(epoch)</w:t>
        <w:br/>
        <w:t xml:space="preserve">            # 新增：获取当前噪声水平</w:t>
        <w:br/>
        <w:br/>
        <w:br/>
        <w:t xml:space="preserve">            # 更新损失函数中的权重 - 使用新的权重字典</w:t>
        <w:br/>
        <w:t xml:space="preserve">            model._criterion.current_weights = {</w:t>
        <w:br/>
        <w:t xml:space="preserve">                'pixel_reconstruction': loss_weights['pixel_reconstruction'],</w:t>
        <w:br/>
        <w:t xml:space="preserve">                'perceptual': loss_weights['perceptual'],</w:t>
        <w:br/>
        <w:t xml:space="preserve">                'texture_preserve': loss_weights['texture_preserve'],</w:t>
        <w:br/>
        <w:t xml:space="preserve">                'color_constancy': loss_weights['color_constancy'],</w:t>
        <w:br/>
        <w:t xml:space="preserve">                'histogram_match': loss_weights['histogram_match'],</w:t>
        <w:br/>
        <w:t xml:space="preserve">                'ms_ssim': loss_weights['ms_ssim'],</w:t>
        <w:br/>
        <w:t xml:space="preserve">                'frequency': loss_weights['frequency'],</w:t>
        <w:br/>
        <w:t xml:space="preserve">                'noise_aware': loss_weights['noise_aware'],</w:t>
        <w:br/>
        <w:t xml:space="preserve">                'psnr': loss_weights['psnr']</w:t>
        <w:br/>
        <w:t xml:space="preserve">            }</w:t>
        <w:br/>
        <w:t xml:space="preserve">            model._criterion.overexposure_weight = loss_weights['overexposure_weight']</w:t>
        <w:br/>
        <w:t xml:space="preserve">            args.adv_weight = loss_weights['adv_weight']</w:t>
        <w:br/>
        <w:br/>
        <w:t xml:space="preserve">            losses_gen = []</w:t>
        <w:br/>
        <w:t xml:space="preserve">            losses_disc = [0.0]</w:t>
        <w:br/>
        <w:br/>
        <w:t xml:space="preserve">            for idx, (input, target, img_name) in enumerate(train_queue):</w:t>
        <w:br/>
        <w:t xml:space="preserve">                total_step += 1</w:t>
        <w:br/>
        <w:t xml:space="preserve">                input = input.to(device).requires_grad_(True)</w:t>
        <w:br/>
        <w:t xml:space="preserve">                target = target.to(device)</w:t>
        <w:br/>
        <w:t xml:space="preserve">                # 新增：根据当前噪声水平添加高斯噪声到输入</w:t>
        <w:br/>
        <w:t xml:space="preserve">                # +++ 修改：应用更真实的退化作为课程学习 +++</w:t>
        <w:br/>
        <w:t xml:space="preserve">                # 随着epoch增加，退化程度从0线性增加到1（前2000个epoch达到最大）</w:t>
        <w:br/>
        <w:t xml:space="preserve">                degradation_severity = min(1.0, epoch / 2000.0)</w:t>
        <w:br/>
        <w:t xml:space="preserve">                logging.info(f"Epoch {epoch} 退化严重程度: {degradation_severity:.4f}")</w:t>
        <w:br/>
        <w:t xml:space="preserve">                input_degraded = utils.degrade_image(input, degradation_severity)</w:t>
        <w:br/>
        <w:br/>
        <w:t xml:space="preserve">                # 1. 训练判别器 - 每disc_update_freq步训练一次</w:t>
        <w:br/>
        <w:t xml:space="preserve">                # 修改判别器训练部分</w:t>
        <w:br/>
        <w:t xml:space="preserve">                if (total_step % disc_update_freq == 0) and (len(losses_disc) &gt; 0 and abs(losses_disc[-1]) &lt; 100):</w:t>
        <w:br/>
        <w:t xml:space="preserve">                    try:</w:t>
        <w:br/>
        <w:t xml:space="preserve">                        discriminator_optimizer.zero_grad()</w:t>
        <w:br/>
        <w:br/>
        <w:t xml:space="preserve">                        with torch.amp.autocast('cuda'):</w:t>
        <w:br/>
        <w:t xml:space="preserve">                            with torch.no_grad():</w:t>
        <w:br/>
        <w:t xml:space="preserve">                                outputs = model(input_degraded)</w:t>
        <w:br/>
        <w:t xml:space="preserve">                            pred_img = outputs['H2'].detach()  # 从生成器分离，避免梯度传回</w:t>
        <w:br/>
        <w:br/>
        <w:t xml:space="preserve">                            # 准备判别器的输入，确保范围正确且仅变换一次</w:t>
        <w:br/>
        <w:t xml:space="preserve">                            # 真实图像从  变换到 [-1, 1]</w:t>
        <w:br/>
        <w:t xml:space="preserve">                            real_input = torch.clamp(target * 2 - 1, -1.0, 1.0)</w:t>
        <w:br/>
        <w:t xml:space="preserve">                            fake_input = torch.clamp(pred_img * 2 - 1, -1.0, 1.0)</w:t>
        <w:br/>
        <w:br/>
        <w:t xml:space="preserve">                            # 为安全起见，进行钳位操作</w:t>
        <w:br/>
        <w:t xml:space="preserve">                            real_input = torch.clamp(real_input, -1.0, 1.0)</w:t>
        <w:br/>
        <w:t xml:space="preserve">                            fake_input = torch.clamp(fake_input, -1.0, 1.0)</w:t>
        <w:br/>
        <w:br/>
        <w:t xml:space="preserve">                            # 判别器前向传播</w:t>
        <w:br/>
        <w:t xml:space="preserve">                            real_pred = model.discriminator(real_input)</w:t>
        <w:br/>
        <w:t xml:space="preserve">                            fake_pred = model.discriminator(fake_input)</w:t>
        <w:br/>
        <w:br/>
        <w:t xml:space="preserve">                            # 添加数值稳定性处理</w:t>
        <w:br/>
        <w:t xml:space="preserve">                            real_pred = torch.clamp(real_pred, -10, 10)</w:t>
        <w:br/>
        <w:t xml:space="preserve">                            fake_pred = torch.clamp(fake_pred, -10, 10)</w:t>
        <w:br/>
        <w:br/>
        <w:t xml:space="preserve">                            # 记录判别器预测分布</w:t>
        <w:br/>
        <w:t xml:space="preserve">                            disc_stats = {</w:t>
        <w:br/>
        <w:t xml:space="preserve">                                'real_mean': real_pred.mean().item(),</w:t>
        <w:br/>
        <w:t xml:space="preserve">                                'real_std': real_pred.std().item(),</w:t>
        <w:br/>
        <w:t xml:space="preserve">                                'real_range': [real_pred.min().item(), real_pred.max().item()],</w:t>
        <w:br/>
        <w:t xml:space="preserve">                                'fake_mean': fake_pred.mean().item(),</w:t>
        <w:br/>
        <w:t xml:space="preserve">                                'fake_std': fake_pred.std().item(),</w:t>
        <w:br/>
        <w:t xml:space="preserve">                                'fake_range': [fake_pred.min().item(), fake_pred.max().item()]</w:t>
        <w:br/>
        <w:t xml:space="preserve">                            }</w:t>
        <w:br/>
        <w:br/>
        <w:t xml:space="preserve">                            # 记录判别器梯度</w:t>
        <w:br/>
        <w:t xml:space="preserve">                            disc_grad_norms = get_grad_norms(model.discriminator, monitor_layers)</w:t>
        <w:br/>
        <w:br/>
        <w:t xml:space="preserve">                            # 记录数据信息</w:t>
        <w:br/>
        <w:t xml:space="preserve">                            data_info = {</w:t>
        <w:br/>
        <w:t xml:space="preserve">                                'batch_index': idx,</w:t>
        <w:br/>
        <w:t xml:space="preserve">                                'total_batches': len(train_queue),</w:t>
        <w:br/>
        <w:t xml:space="preserve">                                'input_range': [input.min().item(), input.max().item()],</w:t>
        <w:br/>
        <w:t xml:space="preserve">                                'target_range': [target.min().item(), target.max().item()],</w:t>
        <w:br/>
        <w:t xml:space="preserve">                                'input_degraded_range': [input_degraded.min().item(), input_degraded.max().item()],</w:t>
        <w:br/>
        <w:br/>
        <w:t xml:space="preserve">                            }</w:t>
        <w:br/>
        <w:br/>
        <w:t xml:space="preserve">                            # 计算WGAN-GP损失 - 添加数值稳定性处理,绝对值</w:t>
        <w:br/>
        <w:t xml:space="preserve">                            disc_loss = torch.mean(real_pred) - torch.mean(fake_pred)</w:t>
        <w:br/>
        <w:t xml:space="preserve">                            # 添加梯度惩罚</w:t>
        <w:br/>
        <w:t xml:space="preserve">                            # +++ 修改：应用0-GP到真实样本 +++</w:t>
        <w:br/>
        <w:t xml:space="preserve">                            gradient_penalty = compute_gradient_penalty(model.discriminator, real_input)</w:t>
        <w:br/>
        <w:t xml:space="preserve">                            disc_loss = disc_loss + args.gradient_penalty_weight * gradient_penalty  # 使用新的权重参数</w:t>
        <w:br/>
        <w:br/>
        <w:t xml:space="preserve">                            # 添加判别器损失正则化</w:t>
        <w:br/>
        <w:t xml:space="preserve">                            disc_regularization = 0.001 * torch.mean(real_pred ** 2)</w:t>
        <w:br/>
        <w:t xml:space="preserve">                            disc_loss = disc_loss + disc_regularization</w:t>
        <w:br/>
        <w:br/>
        <w:t xml:space="preserve">                            # 检查损失有效性</w:t>
        <w:br/>
        <w:t xml:space="preserve">                            if torch.isnan(disc_loss) or torch.isinf(disc_loss):</w:t>
        <w:br/>
        <w:t xml:space="preserve">                                logging.warning("Invalid discriminator loss, skipping update")</w:t>
        <w:br/>
        <w:t xml:space="preserve">                                discriminator_optimizer.zero_grad()</w:t>
        <w:br/>
        <w:t xml:space="preserve">                                continue</w:t>
        <w:br/>
        <w:br/>
        <w:t xml:space="preserve">                            # 反向传播和优化</w:t>
        <w:br/>
        <w:t xml:space="preserve">                            scaler_disc.scale(disc_loss).backward()</w:t>
        <w:br/>
        <w:t xml:space="preserve">                            scaler_disc.unscale_(discriminator_optimizer)</w:t>
        <w:br/>
        <w:t xml:space="preserve">                            # 添加梯度裁剪</w:t>
        <w:br/>
        <w:t xml:space="preserve">                            torch.nn.utils.clip_grad_norm_(model.discriminator.parameters(), max_norm=1.0)</w:t>
        <w:br/>
        <w:t xml:space="preserve">                            torch.nn.utils.clip_grad_value_(model.discriminator.parameters(), clip_value=0.5)</w:t>
        <w:br/>
        <w:t xml:space="preserve">                            scaler_disc.step(discriminator_optimizer)</w:t>
        <w:br/>
        <w:t xml:space="preserve">                            scaler_disc.update()</w:t>
        <w:br/>
        <w:t xml:space="preserve">                            # 更严格的梯度裁剪</w:t>
        <w:br/>
        <w:br/>
        <w:br/>
        <w:br/>
        <w:br/>
        <w:t xml:space="preserve">                            losses_disc.append(disc_loss.item())</w:t>
        <w:br/>
        <w:br/>
        <w:t xml:space="preserve">                            # 每10步记录详细信息</w:t>
        <w:br/>
        <w:t xml:space="preserve">                            if total_step % 10 == 0:</w:t>
        <w:br/>
        <w:t xml:space="preserve">                                logging.info(f"Discriminator Stats: {disc_stats}")</w:t>
        <w:br/>
        <w:t xml:space="preserve">                                logging.info(f"Discriminator Grad Norms: {disc_grad_norms}")</w:t>
        <w:br/>
        <w:t xml:space="preserve">                                logging.info(f"Data Info: {data_info}")</w:t>
        <w:br/>
        <w:br/>
        <w:t xml:space="preserve">                            logging.info(f"Discriminator trained successfully, loss: {disc_loss.item():.6f}")</w:t>
        <w:br/>
        <w:t xml:space="preserve">                            if gen_loss_val &gt; 1000:</w:t>
        <w:br/>
        <w:t xml:space="preserve">                                logging.warning(</w:t>
        <w:br/>
        <w:t xml:space="preserve">                                    f"Anomaly detected at step {total_step}: Gen loss = {gen_loss_val}, Image = {img_name}")</w:t>
        <w:br/>
        <w:t xml:space="preserve">                                # Also log the breakdown during anomalies</w:t>
        <w:br/>
        <w:t xml:space="preserve">                                detailed_losses = model._criterion.get_detailed_loss_components()</w:t>
        <w:br/>
        <w:t xml:space="preserve">                                logging.warning(f"Anomaly Loss Breakdown: {detailed_losses}")</w:t>
        <w:br/>
        <w:br/>
        <w:t xml:space="preserve">                    except Exception as e:</w:t>
        <w:br/>
        <w:t xml:space="preserve">                        logging.error(f"Error training discriminator: {e}")</w:t>
        <w:br/>
        <w:t xml:space="preserve">                        # 重置梯度，防止累积</w:t>
        <w:br/>
        <w:t xml:space="preserve">                        discriminator_optimizer.zero_grad()</w:t>
        <w:br/>
        <w:t xml:space="preserve">                        # 跳过本次更新但记录一个合理值</w:t>
        <w:br/>
        <w:t xml:space="preserve">                        losses_disc.append(1.0)  # 使用中性值而不是0</w:t>
        <w:br/>
        <w:t xml:space="preserve">                        continue</w:t>
        <w:br/>
        <w:t xml:space="preserve">                else:</w:t>
        <w:br/>
        <w:t xml:space="preserve">                    # 即使不更新判别器，也记录上一次损失（避免列表为空）</w:t>
        <w:br/>
        <w:t xml:space="preserve">                    if losses_disc:  # 列表非空时记录上一次值</w:t>
        <w:br/>
        <w:t xml:space="preserve">                        losses_disc.append(losses_disc[-1])</w:t>
        <w:br/>
        <w:t xml:space="preserve">                    else:</w:t>
        <w:br/>
        <w:t xml:space="preserve">                        losses_disc.append(0.0)  # 初始值</w:t>
        <w:br/>
        <w:t xml:space="preserve">                # 2. 训练生成器</w:t>
        <w:br/>
        <w:t xml:space="preserve">                generator_optimizer.zero_grad()</w:t>
        <w:br/>
        <w:br/>
        <w:t xml:space="preserve">                # 初始化变量，避免未定义错误</w:t>
        <w:br/>
        <w:t xml:space="preserve">                pred = None</w:t>
        <w:br/>
        <w:t xml:space="preserve">                fake_pred = None</w:t>
        <w:br/>
        <w:t xml:space="preserve">                content_loss = None</w:t>
        <w:br/>
        <w:t xml:space="preserve">                adv_loss = None</w:t>
        <w:br/>
        <w:t xml:space="preserve">                gen_loss = None</w:t>
        <w:br/>
        <w:t xml:space="preserve">                outputs = None</w:t>
        <w:br/>
        <w:br/>
        <w:t xml:space="preserve">                # 仅调用一次model(input)，复用输出</w:t>
        <w:br/>
        <w:t xml:space="preserve">                with torch.amp.autocast('cuda'):</w:t>
        <w:br/>
        <w:t xml:space="preserve">                    outputs = model(input_degraded)</w:t>
        <w:br/>
        <w:t xml:space="preserve">                    for key, tensor in outputs.items():</w:t>
        <w:br/>
        <w:t xml:space="preserve">                        if torch.is_tensor(tensor) and (torch.isnan(tensor).any() or torch.isinf(tensor).any()):</w:t>
        <w:br/>
        <w:t xml:space="preserve">                            logging.error(f"NaN/Inf found in {key} at step {total_step}. Skipping batch.")</w:t>
        <w:br/>
        <w:t xml:space="preserve">                            continue  # 跳过这个batch</w:t>
        <w:br/>
        <w:br/>
        <w:br/>
        <w:t xml:space="preserve">                # 直接使用修复后的outputs，不再重复调用</w:t>
        <w:br/>
        <w:t xml:space="preserve">                    pred = outputs['H2']</w:t>
        <w:br/>
        <w:t xml:space="preserve">                    pred = torch.clamp(pred, 0, 1)  # 确保在[0,1]范围</w:t>
        <w:br/>
        <w:t xml:space="preserve">                    # 转换到[-1,1]范围再输入判别器</w:t>
        <w:br/>
        <w:t xml:space="preserve">                    pred_disc = pred * 2 - 1</w:t>
        <w:br/>
        <w:t xml:space="preserve">                    fake_pred_g = model.discriminator(pred_disc)</w:t>
        <w:br/>
        <w:br/>
        <w:t xml:space="preserve">                    logging.info(</w:t>
        <w:br/>
        <w:t xml:space="preserve">                    f"[DEBUG] H2 - min: {pred.min().item():.6f}, max: {pred.max().item():.6f}, mean: {pred.mean().item():.6f}")</w:t>
        <w:br/>
        <w:br/>
        <w:t xml:space="preserve">                    gen_content_loss = model._loss(input, target, epoch=epoch, **outputs)  # 内部已按current_weights加权</w:t>
        <w:br/>
        <w:t xml:space="preserve">                    if torch.isnan(gen_content_loss) or torch.isinf(gen_content_loss):</w:t>
        <w:br/>
        <w:t xml:space="preserve">                        logging.warning("Invalid content loss, skipping batch")</w:t>
        <w:br/>
        <w:t xml:space="preserve">                        continue</w:t>
        <w:br/>
        <w:t xml:space="preserve">                      # 使用新的权重键</w:t>
        <w:br/>
        <w:t xml:space="preserve">                    gen_content_loss = gen_content_loss * loss_weights['pixel_reconstruction']</w:t>
        <w:br/>
        <w:br/>
        <w:t xml:space="preserve">                    pred_disc = torch.clamp(pred * 2 - 1, -1.0, 1.0)</w:t>
        <w:br/>
        <w:t xml:space="preserve">                    fake_pred_g = model.discriminator(pred_disc)</w:t>
        <w:br/>
        <w:br/>
        <w:t xml:space="preserve">                    # 添加数值稳定性处理</w:t>
        <w:br/>
        <w:t xml:space="preserve">                    fake_pred_g = torch.clamp(fake_pred_g, -10, 10)</w:t>
        <w:br/>
        <w:t xml:space="preserve">                    if torch.isnan(fake_pred_g).any() or torch.isinf(fake_pred_g).any():</w:t>
        <w:br/>
        <w:t xml:space="preserve">                        logging.warning("NaN or Inf in fake_pred_g")</w:t>
        <w:br/>
        <w:t xml:space="preserve">                        continue</w:t>
        <w:br/>
        <w:t xml:space="preserve">                    gen_adv_loss = -torch.mean(fake_pred_g)</w:t>
        <w:br/>
        <w:br/>
        <w:t xml:space="preserve">                    # 总生成器损失（使用动态调整的对抗权重）</w:t>
        <w:br/>
        <w:t xml:space="preserve">                    gen_loss = gen_content_loss + args.adv_weight * gen_adv_loss</w:t>
        <w:br/>
        <w:br/>
        <w:t xml:space="preserve">                    # 检查生成器损失是否有NaN或Inf</w:t>
        <w:br/>
        <w:t xml:space="preserve">                    if check_nan_inf(gen_loss, "gen_loss"):</w:t>
        <w:br/>
        <w:t xml:space="preserve">                        generator_optimizer.zero_grad()</w:t>
        <w:br/>
        <w:t xml:space="preserve">                        continue # 跳过这个batch</w:t>
        <w:br/>
        <w:br/>
        <w:t xml:space="preserve">                # 确保gen_loss是张量</w:t>
        <w:br/>
        <w:t xml:space="preserve">                    if not torch.is_tensor(gen_loss):</w:t>
        <w:br/>
        <w:t xml:space="preserve">                        gen_loss = torch.tensor(gen_loss, device=device, dtype=torch.float32, requires_grad=True)</w:t>
        <w:br/>
        <w:br/>
        <w:t xml:space="preserve">                # 获取详细损失分量（如果可用）</w:t>
        <w:br/>
        <w:t xml:space="preserve">                try:</w:t>
        <w:br/>
        <w:t xml:space="preserve">                    detailed_loss = model._criterion.get_detailed_loss_components()</w:t>
        <w:br/>
        <w:t xml:space="preserve">                except:</w:t>
        <w:br/>
        <w:t xml:space="preserve">                    detailed_loss = "Not available"</w:t>
        <w:br/>
        <w:br/>
        <w:t xml:space="preserve">                # 获取中间层输出（如果可用）</w:t>
        <w:br/>
        <w:t xml:space="preserve">                try:</w:t>
        <w:br/>
        <w:t xml:space="preserve">                    intermediate_outputs = model.get_intermediate_outputs()</w:t>
        <w:br/>
        <w:t xml:space="preserve">                except:</w:t>
        <w:br/>
        <w:t xml:space="preserve">                    intermediate_outputs = "Not available"</w:t>
        <w:br/>
        <w:br/>
        <w:t xml:space="preserve">                # 获取生成器梯度</w:t>
        <w:br/>
        <w:t xml:space="preserve">                gen_grad_norms = get_grad_norms(model, monitor_layers)</w:t>
        <w:br/>
        <w:br/>
        <w:t xml:space="preserve">                # 记录学习率</w:t>
        <w:br/>
        <w:t xml:space="preserve">                lr_info = {</w:t>
        <w:br/>
        <w:t xml:space="preserve">                    'gen_expected': scheduler_gen.get_last_lr()[0],</w:t>
        <w:br/>
        <w:t xml:space="preserve">                    'gen_actual': generator_optimizer.param_groups[0]['lr'],</w:t>
        <w:br/>
        <w:t xml:space="preserve">                    'disc_expected': scheduler_disc.get_last_lr()[0],</w:t>
        <w:br/>
        <w:t xml:space="preserve">                    'disc_actual': discriminator_optimizer.param_groups[0]['lr']</w:t>
        <w:br/>
        <w:t xml:space="preserve">                }</w:t>
        <w:br/>
        <w:br/>
        <w:t xml:space="preserve">                # 每10步记录详细信息</w:t>
        <w:br/>
        <w:t xml:space="preserve">                if total_step % 10 == 0:</w:t>
        <w:br/>
        <w:t xml:space="preserve">                    logging.info(f"Generator Loss Breakdown: {detailed_loss}")</w:t>
        <w:br/>
        <w:t xml:space="preserve">                    logging.info(f"Intermediate Outputs: {intermediate_outputs}")</w:t>
        <w:br/>
        <w:t xml:space="preserve">                    logging.info(f"Generator Grad Norms: {gen_grad_norms}")</w:t>
        <w:br/>
        <w:t xml:space="preserve">                    logging.info(f"Learning Rate Info: {lr_info}")</w:t>
        <w:br/>
        <w:br/>
        <w:t xml:space="preserve">                    # 记录参数更新量</w:t>
        <w:br/>
        <w:t xml:space="preserve">                    param_update_norms = {}</w:t>
        <w:br/>
        <w:t xml:space="preserve">                    for name, param in model.named_parameters():</w:t>
        <w:br/>
        <w:t xml:space="preserve">                        if param.grad is not None and any(layer_name in name for layer_name in monitor_layers):</w:t>
        <w:br/>
        <w:t xml:space="preserve">                            update_norm = (param.grad.data * generator_optimizer.param_groups[0]['lr']).norm(</w:t>
        <w:br/>
        <w:t xml:space="preserve">                                2).item()</w:t>
        <w:br/>
        <w:t xml:space="preserve">                            param_update_norms[name] = update_norm</w:t>
        <w:br/>
        <w:t xml:space="preserve">                    logging.info(f"Parameter Update Norms: {param_update_norms}")</w:t>
        <w:br/>
        <w:br/>
        <w:t xml:space="preserve">                # 保存损失值用于日志</w:t>
        <w:br/>
        <w:t xml:space="preserve">                gen_loss_val = gen_loss.item()</w:t>
        <w:br/>
        <w:t xml:space="preserve">                # +++ 新增：在反向传播前检查gen_loss的有效性 +++</w:t>
        <w:br/>
        <w:t xml:space="preserve">                if check_nan_inf(gen_loss, "gen_loss"):</w:t>
        <w:br/>
        <w:t xml:space="preserve">                    generator_optimizer.zero_grad()</w:t>
        <w:br/>
        <w:t xml:space="preserve">                    continue  # 跳过这个batch</w:t>
        <w:br/>
        <w:t xml:space="preserve">                # 反向传播和优化生成器</w:t>
        <w:br/>
        <w:t xml:space="preserve">                scaler_gen.scale(gen_loss).backward()</w:t>
        <w:br/>
        <w:t xml:space="preserve">                scaler_gen.unscale_(generator_optimizer)</w:t>
        <w:br/>
        <w:br/>
        <w:t xml:space="preserve">                # 使用更温和的梯度裁剪</w:t>
        <w:br/>
        <w:t xml:space="preserve">                torch.nn.utils.clip_grad_norm_(generator_params, max_norm=0.8)  # 收紧最大范数</w:t>
        <w:br/>
        <w:br/>
        <w:br/>
        <w:t xml:space="preserve">                # 设置更保守的自动混合精度</w:t>
        <w:br/>
        <w:br/>
        <w:t xml:space="preserve">                scaler_gen.step(generator_optimizer)  # 优化器步骤</w:t>
        <w:br/>
        <w:t xml:space="preserve">                scaler_gen.update()  # 混合精度更新</w:t>
        <w:br/>
        <w:br/>
        <w:t xml:space="preserve">                losses_gen.append(gen_loss_val)</w:t>
        <w:br/>
        <w:br/>
        <w:t xml:space="preserve">                # 每10步打印详细日志</w:t>
        <w:br/>
        <w:t xml:space="preserve">                if total_step % 10 == 0:</w:t>
        <w:br/>
        <w:t xml:space="preserve">                    # 记录判别器损失（如果已计算）</w:t>
        <w:br/>
        <w:t xml:space="preserve">                    disc_loss_val = losses_disc[-1] if losses_disc else 0.0</w:t>
        <w:br/>
        <w:t xml:space="preserve">                    logging.info('epoch %d step %d gen_loss %f disc_loss %f',</w:t>
        <w:br/>
        <w:t xml:space="preserve">                                 epoch, total_step, gen_loss_val, disc_loss_val)</w:t>
        <w:br/>
        <w:br/>
        <w:t xml:space="preserve">                    # 记录各损失组件</w:t>
        <w:br/>
        <w:t xml:space="preserve">                    if hasattr(model._criterion, 'current_weights'):</w:t>
        <w:br/>
        <w:t xml:space="preserve">                        logging.info(f"损失权重: {model._criterion.current_weights}")</w:t>
        <w:br/>
        <w:br/>
        <w:t xml:space="preserve">                    # 记录亮度统计</w:t>
        <w:br/>
        <w:t xml:space="preserve">                    if hasattr(model._criterion, 'avg_brightness'):</w:t>
        <w:br/>
        <w:t xml:space="preserve">                        logging.info(</w:t>
        <w:br/>
        <w:t xml:space="preserve">                            f"平均亮度: {model._criterion.avg_brightness:.4f}, 过曝比例: {model._criterion.overexposure_ratio:.4f}")</w:t>
        <w:br/>
        <w:br/>
        <w:t xml:space="preserve">                    # 记录学习率</w:t>
        <w:br/>
        <w:t xml:space="preserve">                    current_lr_gen = generator_optimizer.param_groups[0]['lr']</w:t>
        <w:br/>
        <w:t xml:space="preserve">                    current_lr_disc = discriminator_optimizer.param_groups[0]['lr']</w:t>
        <w:br/>
        <w:t xml:space="preserve">                    logging.info(f"学习率 - 生成器: {current_lr_gen:.2e}, 判别器: {current_lr_disc:.2e}")</w:t>
        <w:br/>
        <w:br/>
        <w:t xml:space="preserve">                    # 记录噪声分类结果</w:t>
        <w:br/>
        <w:t xml:space="preserve">                    if 'noise_prob' in outputs:</w:t>
        <w:br/>
        <w:t xml:space="preserve">                        noise_prob = outputs['noise_prob']</w:t>
        <w:br/>
        <w:t xml:space="preserve">                        logging.info(</w:t>
        <w:br/>
        <w:t xml:space="preserve">                            f"噪声概率 - 高斯: {noise_prob[0, 0]:.3f}, 泊松: {noise_prob[0, 1]:.3f}, 椒盐: {noise_prob[0, 2]:.3f}")</w:t>
        <w:br/>
        <w:br/>
        <w:t xml:space="preserve">                # 更新EMA</w:t>
        <w:br/>
        <w:t xml:space="preserve">                ema.update()</w:t>
        <w:br/>
        <w:br/>
        <w:t xml:space="preserve">                # 清理显存</w:t>
        <w:br/>
        <w:t xml:space="preserve">                if total_step % 2 == 0:</w:t>
        <w:br/>
        <w:t xml:space="preserve">                    torch.cuda.empty_cache()</w:t>
        <w:br/>
        <w:t xml:space="preserve">                    gc.collect()</w:t>
        <w:br/>
        <w:br/>
        <w:t xml:space="preserve">                # 每50步监控梯度</w:t>
        <w:br/>
        <w:t xml:space="preserve">                if total_step % 50 == 0:</w:t>
        <w:br/>
        <w:t xml:space="preserve">                    # 监控梯度范数</w:t>
        <w:br/>
        <w:t xml:space="preserve">                    total_grad_norm = 0</w:t>
        <w:br/>
        <w:t xml:space="preserve">                    grad_norms = []</w:t>
        <w:br/>
        <w:t xml:space="preserve">                    for name, param in model.named_parameters():</w:t>
        <w:br/>
        <w:t xml:space="preserve">                        if param.grad is not None and "generator" in name:</w:t>
        <w:br/>
        <w:t xml:space="preserve">                            param_grad_norm = param.grad.data.norm(2).item()</w:t>
        <w:br/>
        <w:t xml:space="preserve">                            grad_norms.append((name, param_grad_norm))</w:t>
        <w:br/>
        <w:t xml:space="preserve">                            total_grad_norm += param_grad_norm ** 2</w:t>
        <w:br/>
        <w:br/>
        <w:t xml:space="preserve">                            # 修复过小的梯度（梯度消失）</w:t>
        <w:br/>
        <w:t xml:space="preserve">                            if param_grad_norm &lt; 1e-8:</w:t>
        <w:br/>
        <w:t xml:space="preserve">                                logging.warning(f"梯度消失检测: {name}, 范数: {param_grad_norm:.8f}")</w:t>
        <w:br/>
        <w:t xml:space="preserve">                                # 添加少量噪声重启梯度</w:t>
        <w:br/>
        <w:t xml:space="preserve">                                param.grad.data += torch.randn_like(param.grad.data) * 1e-6</w:t>
        <w:br/>
        <w:br/>
        <w:t xml:space="preserve">                            # 修复过大的梯度（梯度爆炸）</w:t>
        <w:br/>
        <w:t xml:space="preserve">                            if param_grad_norm &gt; 1000:</w:t>
        <w:br/>
        <w:t xml:space="preserve">                                logging.warning(f"梯度爆炸检测: {name}, 范数: {param_grad_norm:.2f}")</w:t>
        <w:br/>
        <w:t xml:space="preserve">                                torch.nn.utils.clip_grad_norm_([param], max_norm=10.0)</w:t>
        <w:br/>
        <w:br/>
        <w:t xml:space="preserve">                    total_grad_norm = total_grad_norm ** 0.5</w:t>
        <w:br/>
        <w:t xml:space="preserve">                    logging.info(f'总梯度范数: {total_grad_norm:.6f}')</w:t>
        <w:br/>
        <w:br/>
        <w:t xml:space="preserve">                    # 记录前5个最大梯度</w:t>
        <w:br/>
        <w:t xml:space="preserve">                    grad_norms.sort(key=lambda x: x[1], reverse=True)</w:t>
        <w:br/>
        <w:t xml:space="preserve">                    for i, (name, norm) in enumerate(grad_norms[:5]):</w:t>
        <w:br/>
        <w:t xml:space="preserve">                        logging.info(f'梯度TOP{i + 1}: {name} = {norm:.6f}')</w:t>
        <w:br/>
        <w:br/>
        <w:t xml:space="preserve">                    # 监控参数更新量</w:t>
        <w:br/>
        <w:t xml:space="preserve">                    param_update_norm = 0</w:t>
        <w:br/>
        <w:t xml:space="preserve">                    for p in generator_params:</w:t>
        <w:br/>
        <w:t xml:space="preserve">                        if p.grad is not None:</w:t>
        <w:br/>
        <w:t xml:space="preserve">                            param_update_norm += (p.grad.data * generator_optimizer.param_groups[0]['lr']).norm(</w:t>
        <w:br/>
        <w:t xml:space="preserve">                                2).item() ** 2</w:t>
        <w:br/>
        <w:t xml:space="preserve">                    param_update_norm = param_update_norm ** 0.5</w:t>
        <w:br/>
        <w:br/>
        <w:t xml:space="preserve">                    logging.info(f'参数更新量: {param_update_norm:.8f}')</w:t>
        <w:br/>
        <w:t xml:space="preserve">                    try:</w:t>
        <w:br/>
        <w:t xml:space="preserve">                        # 判别器对真实样本的输出范围</w:t>
        <w:br/>
        <w:t xml:space="preserve">                        if 'real_pred' in locals():</w:t>
        <w:br/>
        <w:t xml:space="preserve">                            logging.info(f"Real pred range: [{real_pred.min():.3f}, {real_pred.max():.3f}]")</w:t>
        <w:br/>
        <w:t xml:space="preserve">                        # 判别器对生成样本的输出范围</w:t>
        <w:br/>
        <w:t xml:space="preserve">                        if 'fake_pred' in locals():</w:t>
        <w:br/>
        <w:t xml:space="preserve">                            logging.info(f"Fake pred range: [{fake_pred.min():.3f}, {fake_pred.max():.3f}]")</w:t>
        <w:br/>
        <w:t xml:space="preserve">                        # 生成器输出的数值范围</w:t>
        <w:br/>
        <w:t xml:space="preserve">                        if 'pred' in locals():</w:t>
        <w:br/>
        <w:t xml:space="preserve">                            logging.info(f"Gen output range: [{pred.min():.3f}, {pred.max():.3f}]")</w:t>
        <w:br/>
        <w:t xml:space="preserve">                    except Exception as e:</w:t>
        <w:br/>
        <w:t xml:space="preserve">                        logging.warning(f"监控输出范围时出错: {e}")</w:t>
        <w:br/>
        <w:br/>
        <w:t xml:space="preserve">                # 每50步记录batch级指标</w:t>
        <w:br/>
        <w:t xml:space="preserve">                if total_step % 50 == 0 and target is not None:</w:t>
        <w:br/>
        <w:t xml:space="preserve">                    with torch.no_grad():</w:t>
        <w:br/>
        <w:t xml:space="preserve">                        psnr_val = psnr_metric(outputs['H2'], target)</w:t>
        <w:br/>
        <w:t xml:space="preserve">                        ssim_val = ssim_metric(outputs['H2'], target)</w:t>
        <w:br/>
        <w:t xml:space="preserve">                        logging.info(f"Batch {idx} Metrics - PSNR: {psnr_val.item():.4f}, SSIM: {ssim_val.item():.4f}")</w:t>
        <w:br/>
        <w:br/>
        <w:t xml:space="preserve">                # 异常检测</w:t>
        <w:br/>
        <w:t xml:space="preserve">                if gen_loss_val &gt; 1000:  # 异常阈值</w:t>
        <w:br/>
        <w:t xml:space="preserve">                    logging.warning(</w:t>
        <w:br/>
        <w:t xml:space="preserve">                        f"Anomaly detected at step {total_step}: Gen loss = {gen_loss_val}, Image = {img_name}")</w:t>
        <w:br/>
        <w:br/>
        <w:t xml:space="preserve">                # 每100步检查参数和梯度的数值稳定性（NaN/Inf/范围）</w:t>
        <w:br/>
        <w:t xml:space="preserve">                if total_step % 100 == 0:</w:t>
        <w:br/>
        <w:t xml:space="preserve">                    # 检查参数NaN/Inf</w:t>
        <w:br/>
        <w:t xml:space="preserve">                    for name, param in model.named_parameters():</w:t>
        <w:br/>
        <w:t xml:space="preserve">                        if torch.isnan(param).any():</w:t>
        <w:br/>
        <w:t xml:space="preserve">                            logging.warning(f"NaN detected in parameter: {name}")</w:t>
        <w:br/>
        <w:t xml:space="preserve">                        if torch.isinf(param).any():</w:t>
        <w:br/>
        <w:t xml:space="preserve">                            logging.warning(f"Inf detected in parameter: {name}")</w:t>
        <w:br/>
        <w:br/>
        <w:t xml:space="preserve">                    # 检查梯度NaN/Inf</w:t>
        <w:br/>
        <w:t xml:space="preserve">                    for name, param in model.named_parameters():</w:t>
        <w:br/>
        <w:t xml:space="preserve">                        if param.grad is not None:</w:t>
        <w:br/>
        <w:t xml:space="preserve">                            if torch.isnan(param.grad).any():</w:t>
        <w:br/>
        <w:t xml:space="preserve">                                logging.warning(f"NaN detected in gradient: {name}")</w:t>
        <w:br/>
        <w:t xml:space="preserve">                            if torch.isinf(param.grad).any():</w:t>
        <w:br/>
        <w:t xml:space="preserve">                                logging.warning(f"Inf detected in gradient: {name}")</w:t>
        <w:br/>
        <w:br/>
        <w:t xml:space="preserve">                    # 检查参数范围（避免数值爆炸）</w:t>
        <w:br/>
        <w:t xml:space="preserve">                    for name, param in model.named_parameters():</w:t>
        <w:br/>
        <w:t xml:space="preserve">                        if param.numel() &gt; 0:  # 跳过空参数</w:t>
        <w:br/>
        <w:t xml:space="preserve">                            param_min = param.min().item()</w:t>
        <w:br/>
        <w:t xml:space="preserve">                            param_max = param.max().item()</w:t>
        <w:br/>
        <w:t xml:space="preserve">                            if abs(param_max) &gt; 1e4 or abs(param_min) &gt; 1e4:</w:t>
        <w:br/>
        <w:t xml:space="preserve">                                logging.warning(</w:t>
        <w:br/>
        <w:t xml:space="preserve">                                    f"Parameter {name} has large values: min={param_min:.4f}, max={param_max:.4f}")</w:t>
        <w:br/>
        <w:br/>
        <w:t xml:space="preserve">                # 清理变量，只删除已定义的变量</w:t>
        <w:br/>
        <w:t xml:space="preserve">                variables_to_delete = ['pred', 'fake_pred', 'content_loss', 'adv_loss', 'gen_loss', 'outputs']</w:t>
        <w:br/>
        <w:t xml:space="preserve">                for var_name in variables_to_delete:</w:t>
        <w:br/>
        <w:t xml:space="preserve">                    if var_name in locals():</w:t>
        <w:br/>
        <w:t xml:space="preserve">                        del locals()[var_name]</w:t>
        <w:br/>
        <w:t xml:space="preserve">                torch.cuda.empty_cache()</w:t>
        <w:br/>
        <w:t xml:space="preserve">                gc.collect()</w:t>
        <w:br/>
        <w:br/>
        <w:t xml:space="preserve">            # 添加损失列表空值检查</w:t>
        <w:br/>
        <w:t xml:space="preserve">            if not losses_gen:</w:t>
        <w:br/>
        <w:t xml:space="preserve">                logging.warning(f"Epoch {epoch}: 生成器损失列表为空，可能训练步骤被跳过")</w:t>
        <w:br/>
        <w:t xml:space="preserve">                continue</w:t>
        <w:br/>
        <w:br/>
        <w:t xml:space="preserve">            if not losses_disc:</w:t>
        <w:br/>
        <w:t xml:space="preserve">                logging.warning(f"Epoch {epoch}: 判别器损失列表为空，可能训练步骤被跳过")</w:t>
        <w:br/>
        <w:t xml:space="preserve">                continue</w:t>
        <w:br/>
        <w:br/>
        <w:t xml:space="preserve">            # 更新学习率</w:t>
        <w:br/>
        <w:t xml:space="preserve">            mean_gen_loss = np.mean(losses_gen) if losses_gen else 0.0</w:t>
        <w:br/>
        <w:t xml:space="preserve">            mean_disc_loss = np.mean(losses_disc) if losses_disc else 0.0</w:t>
        <w:br/>
        <w:br/>
        <w:t xml:space="preserve">            current_lr_gen = generator_optimizer.param_groups[0]['lr']</w:t>
        <w:br/>
        <w:t xml:space="preserve">            current_lr_disc = discriminator_optimizer.param_groups[0]['lr']</w:t>
        <w:br/>
        <w:br/>
        <w:t xml:space="preserve">            logging.info(f"Current Learning Rates - Gen: {current_lr_gen}, Disc: {current_lr_disc}")</w:t>
        <w:br/>
        <w:br/>
        <w:t xml:space="preserve">            # 使用生成器损失作为监控指标</w:t>
        <w:br/>
        <w:t xml:space="preserve">            scheduler_gen.step()  # 余弦退火调度器在每个epoch结束时更新，无需传入参数</w:t>
        <w:br/>
        <w:t xml:space="preserve">            scheduler_disc.step()</w:t>
        <w:br/>
        <w:br/>
        <w:t xml:space="preserve">            # 验证和保存</w:t>
        <w:br/>
        <w:t xml:space="preserve">            if total_step != 0 and epoch % 2 == 0:  # 每2个epoch验证一次以节省时间</w:t>
        <w:br/>
        <w:t xml:space="preserve">                ema.apply_shadow()</w:t>
        <w:br/>
        <w:t xml:space="preserve">                model.eval()</w:t>
        <w:br/>
        <w:t xml:space="preserve">                epoch_metrics = []</w:t>
        <w:br/>
        <w:t xml:space="preserve">                composite_scores = []</w:t>
        <w:br/>
        <w:br/>
        <w:t xml:space="preserve">                # 记录更详细的验证指标</w:t>
        <w:br/>
        <w:t xml:space="preserve">                epoch_metrics_detailed = []</w:t>
        <w:br/>
        <w:br/>
        <w:t xml:space="preserve">                with torch.no_grad():</w:t>
        <w:br/>
        <w:t xml:space="preserve">                    for idx, (input, target, img_name) in enumerate(test_queue):</w:t>
        <w:br/>
        <w:t xml:space="preserve">                        input = Variable(input).to(device)</w:t>
        <w:br/>
        <w:t xml:space="preserve">                        target = Variable(target).to(device)</w:t>
        <w:br/>
        <w:br/>
        <w:t xml:space="preserve">                        image_name = os.path.splitext(os.path.basename(img_name[0]))[0]</w:t>
        <w:br/>
        <w:br/>
        <w:t xml:space="preserve">                        outputs = model(input)</w:t>
        <w:br/>
        <w:t xml:space="preserve">                        enhanced_H3 = outputs['H3']</w:t>
        <w:br/>
        <w:t xml:space="preserve">                        enhanced_H2 = outputs['H2']</w:t>
        <w:br/>
        <w:br/>
        <w:t xml:space="preserve">                        # 应用自适应亮度控制并确保范围正确</w:t>
        <w:br/>
        <w:t xml:space="preserve">                        enhanced_H2 = adaptive_brightness_control(enhanced_H2)</w:t>
        <w:br/>
        <w:t xml:space="preserve">                        enhanced_H3 = torch.clamp(enhanced_H3, 0, 1)</w:t>
        <w:br/>
        <w:t xml:space="preserve">                        enhanced_H2 = torch.clamp(enhanced_H2, 0, 1)</w:t>
        <w:br/>
        <w:br/>
        <w:t xml:space="preserve">                        # 确保目标图像也在正确范围内</w:t>
        <w:br/>
        <w:t xml:space="preserve">                        target = torch.clamp(target, 0, 1)</w:t>
        <w:br/>
        <w:br/>
        <w:t xml:space="preserve">                        # 计算指标 - 确保输入范围正确</w:t>
        <w:br/>
        <w:t xml:space="preserve">                        # PSNR和SSIM需要确保输入在[0,1]范围内</w:t>
        <w:br/>
        <w:t xml:space="preserve">                        psnr_value = psnr_metric(enhanced_H2, target)</w:t>
        <w:br/>
        <w:t xml:space="preserve">                        ssim_value = ssim_metric(enhanced_H2, target)</w:t>
        <w:br/>
        <w:br/>
        <w:t xml:space="preserve">                        # LPIPS需要将输入从[0,1]转换到[-1,1]</w:t>
        <w:br/>
        <w:t xml:space="preserve">                        lpips_input = enhanced_H2 * 2 - 1  # [0,1] -&gt; [-1,1]</w:t>
        <w:br/>
        <w:t xml:space="preserve">                        lpips_target = target * 2 - 1  # [0,1] -&gt; [-1,1]</w:t>
        <w:br/>
        <w:t xml:space="preserve">                        lpips_value = lpips_model(lpips_input, lpips_target).mean()</w:t>
        <w:br/>
        <w:br/>
        <w:t xml:space="preserve">                        # NIQE只需要增强后的图像</w:t>
        <w:br/>
        <w:t xml:space="preserve">                        niqe_value = niqe_metric(enhanced_H2)</w:t>
        <w:br/>
        <w:br/>
        <w:t xml:space="preserve">                        epoch_metrics.append({</w:t>
        <w:br/>
        <w:t xml:space="preserve">                            'name': image_name,</w:t>
        <w:br/>
        <w:t xml:space="preserve">                            'psnr': psnr_value.item(),</w:t>
        <w:br/>
        <w:t xml:space="preserve">                            'ssim': ssim_value.item(),</w:t>
        <w:br/>
        <w:t xml:space="preserve">                            'lpips': lpips_value.item(),</w:t>
        <w:br/>
        <w:t xml:space="preserve">                            'niqe': niqe_value.item()</w:t>
        <w:br/>
        <w:t xml:space="preserve">                        })</w:t>
        <w:br/>
        <w:br/>
        <w:t xml:space="preserve">                        metrics = {</w:t>
        <w:br/>
        <w:t xml:space="preserve">                            'name': image_name,</w:t>
        <w:br/>
        <w:t xml:space="preserve">                            'psnr': psnr_value.item(),</w:t>
        <w:br/>
        <w:t xml:space="preserve">                            'ssim': ssim_value.item(),</w:t>
        <w:br/>
        <w:t xml:space="preserve">                            'lpips': lpips_value.item(),</w:t>
        <w:br/>
        <w:t xml:space="preserve">                            'niqe': niqe_value.item(),</w:t>
        <w:br/>
        <w:t xml:space="preserve">                            # 记录验证时的中间输出（如果可用）</w:t>
        <w:br/>
        <w:t xml:space="preserve">                            'intermediate_outputs': model.get_intermediate_outputs() if hasattr(model,</w:t>
        <w:br/>
        <w:t xml:space="preserve">                                                                                                'get_intermediate_outputs') else "Not available"</w:t>
        <w:br/>
        <w:t xml:space="preserve">                        }</w:t>
        <w:br/>
        <w:t xml:space="preserve">                        epoch_metrics_detailed.append(metrics)</w:t>
        <w:br/>
        <w:br/>
        <w:t xml:space="preserve">                        # 计算综合得分</w:t>
        <w:br/>
        <w:t xml:space="preserve">                        composite_score = (psnr_value.item() / 40 * 0.4 +  # PSNR归一化</w:t>
        <w:br/>
        <w:t xml:space="preserve">                                           ssim_value.item() * 0.4 +  # SSIM</w:t>
        <w:br/>
        <w:t xml:space="preserve">                                           (1 - lpips_value.item()) * 0.1 +  # LPIPS反向</w:t>
        <w:br/>
        <w:t xml:space="preserve">                                           (1 - min(niqe_value.item() / 10, 1)) * 0.1)  # NIQE归一化</w:t>
        <w:br/>
        <w:t xml:space="preserve">                        composite_scores.append(composite_score)</w:t>
        <w:br/>
        <w:br/>
        <w:t xml:space="preserve">                        with open(metrics_log_path, 'a') as f:</w:t>
        <w:br/>
        <w:t xml:space="preserve">                            f.write(</w:t>
        <w:br/>
        <w:t xml:space="preserve">                                f"{epoch},{image_name},{psnr_value.item():.4f},{ssim_value.item():.4f},{lpips_value.item():.4f},{niqe_value.item():.4f}\n")</w:t>
        <w:br/>
        <w:t xml:space="preserve">                            f.flush()  # 确保数据立即写入磁盘，避免缓存导致的数据丢失</w:t>
        <w:br/>
        <w:br/>
        <w:t xml:space="preserve">                        # 在验证循环中添加以下调试代码</w:t>
        <w:br/>
        <w:t xml:space="preserve">                        if epoch % 2 == 0:</w:t>
        <w:br/>
        <w:t xml:space="preserve">                            # 添加输入和目标图像的统计信息</w:t>
        <w:br/>
        <w:t xml:space="preserve">                            logging.info(f"输入图像范围: [{input.min().item():.4f}, {input.max().item():.4f}]")</w:t>
        <w:br/>
        <w:t xml:space="preserve">                            logging.info(f"目标图像范围: [{target.min().item():.4f}, {target.max().item():.4f}]")</w:t>
        <w:br/>
        <w:t xml:space="preserve">                            logging.info(</w:t>
        <w:br/>
        <w:t xml:space="preserve">                                f"增强图像范围: [{enhanced_H2.min().item():.4f}, {enhanced_H2.max().item():.4f}]")</w:t>
        <w:br/>
        <w:br/>
        <w:t xml:space="preserve">                            # 检查PSNR计算是否正确</w:t>
        <w:br/>
        <w:t xml:space="preserve">                            mse = F.mse_loss(enhanced_H2, target)</w:t>
        <w:br/>
        <w:t xml:space="preserve">                            manual_psnr = 10 * torch.log10(1.0 / (mse + 1e-10))</w:t>
        <w:br/>
        <w:t xml:space="preserve">                            if abs(psnr_value.item() - manual_psnr.item()) &gt; 0.1:</w:t>
        <w:br/>
        <w:t xml:space="preserve">                                logging.warning(</w:t>
        <w:br/>
        <w:t xml:space="preserve">                                    f"PSNR计算不一致: 库计算={psnr_value.item():.4f}, 手动计算={manual_psnr.item():.4f}")</w:t>
        <w:br/>
        <w:t xml:space="preserve">                        # 定期保存图像</w:t>
        <w:br/>
        <w:t xml:space="preserve">                        if epoch % 50 == 0:</w:t>
        <w:br/>
        <w:t xml:space="preserve">                            H3_img = save_images(enhanced_H3)</w:t>
        <w:br/>
        <w:t xml:space="preserve">                            denoise_dir = os.path.join(args.save, 'result/denoise')</w:t>
        <w:br/>
        <w:t xml:space="preserve">                            os.makedirs(denoise_dir, exist_ok=True)</w:t>
        <w:br/>
        <w:t xml:space="preserve">                            Image.fromarray(H3_img).save(os.path.join(denoise_dir, f"{image_name}_denoise_{epoch}.png"),</w:t>
        <w:br/>
        <w:t xml:space="preserve">                                                         'PNG')</w:t>
        <w:br/>
        <w:br/>
        <w:t xml:space="preserve">                            H2_img = save_images(enhanced_H2)</w:t>
        <w:br/>
        <w:t xml:space="preserve">                            enhance_dir = os.path.join(args.save, 'result/enhance')</w:t>
        <w:br/>
        <w:t xml:space="preserve">                            os.makedirs(enhance_dir, exist_ok=True)</w:t>
        <w:br/>
        <w:t xml:space="preserve">                            Image.fromarray(H2_img).save(os.path.join(enhance_dir, f"{image_name}_enhance_{epoch}.png"),</w:t>
        <w:br/>
        <w:t xml:space="preserve">                                                         'PNG')</w:t>
        <w:br/>
        <w:br/>
        <w:t xml:space="preserve">                # 记录平均指标</w:t>
        <w:br/>
        <w:t xml:space="preserve">                avg_metrics = {</w:t>
        <w:br/>
        <w:t xml:space="preserve">                    'psnr': np.mean([m['psnr'] for m in epoch_metrics_detailed]),</w:t>
        <w:br/>
        <w:t xml:space="preserve">                    'ssim': np.mean([m['ssim'] for m in epoch_metrics_detailed]),</w:t>
        <w:br/>
        <w:t xml:space="preserve">                    'lpips': np.mean([m['lpips'] for m in epoch_metrics_detailed]),</w:t>
        <w:br/>
        <w:t xml:space="preserve">                    'niqe': np.mean([m['niqe'] for m in epoch_metrics_detailed])</w:t>
        <w:br/>
        <w:t xml:space="preserve">                }</w:t>
        <w:br/>
        <w:br/>
        <w:t xml:space="preserve">                logging.info(f"Epoch {epoch} Detailed Metrics: {avg_metrics}")</w:t>
        <w:br/>
        <w:br/>
        <w:t xml:space="preserve">                # 保存详细指标到文件</w:t>
        <w:br/>
        <w:t xml:space="preserve">                with open(detailed_metrics_path, 'a') as f:</w:t>
        <w:br/>
        <w:t xml:space="preserve">                    f.write(</w:t>
        <w:br/>
        <w:t xml:space="preserve">                        f"{epoch},{avg_metrics['psnr']},{avg_metrics['ssim']},{avg_metrics['lpips']},{avg_metrics['niqe']}\n")</w:t>
        <w:br/>
        <w:br/>
        <w:t xml:space="preserve">                ema.restore()  # 恢复原始权重</w:t>
        <w:br/>
        <w:t xml:space="preserve">                model.train()  # 切换回训练模式</w:t>
        <w:br/>
        <w:t xml:space="preserve">                # 计算平均指标</w:t>
        <w:br/>
        <w:t xml:space="preserve">                avg_psnr = np.mean([m['psnr'] for m in epoch_metrics]) if epoch_metrics else 0</w:t>
        <w:br/>
        <w:t xml:space="preserve">                avg_ssim = np.mean([m['ssim'] for m in epoch_metrics]) if epoch_metrics else 0</w:t>
        <w:br/>
        <w:t xml:space="preserve">                avg_lpips = np.mean([m['lpips'] for m in epoch_metrics]) if epoch_metrics else 0</w:t>
        <w:br/>
        <w:t xml:space="preserve">                avg_niqe = np.mean([m['niqe'] for m in epoch_metrics]) if epoch_metrics else 0</w:t>
        <w:br/>
        <w:t xml:space="preserve">                avg_composite = np.mean(composite_scores) if composite_scores else 0</w:t>
        <w:br/>
        <w:br/>
        <w:t xml:space="preserve">                logging.info(</w:t>
        <w:br/>
        <w:t xml:space="preserve">                    f"Epoch {epoch} Metrics - PSNR: {avg_psnr:.4f}, SSIM: {avg_ssim:.4f}, LPIPS: {avg_lpips:.4f}, NIQE: {avg_niqe:.4f}, Composite: {avg_composite:.4f}")</w:t>
        <w:br/>
        <w:br/>
        <w:t xml:space="preserve">                # 检查早停 - 添加current_epoch参数</w:t>
        <w:br/>
        <w:t xml:space="preserve">                if early_stopping(avg_composite, epoch):</w:t>
        <w:br/>
        <w:t xml:space="preserve">                    logging.info(f"早停触发于 epoch {epoch}")</w:t>
        <w:br/>
        <w:t xml:space="preserve">                    break</w:t>
        <w:br/>
        <w:br/>
        <w:t xml:space="preserve">                # 保存模型（当PSNR指标大于20时保存）</w:t>
        <w:br/>
        <w:t xml:space="preserve">                if avg_psnr &gt; 20:</w:t>
        <w:br/>
        <w:t xml:space="preserve">                    torch.save(model.state_dict(), os.path.join(model_path, f'best_model.pt'))</w:t>
        <w:br/>
        <w:t xml:space="preserve">                    logging.info(f"PSNR大于20，保存模型，当前PSNR: {avg_psnr:.4f}")</w:t>
        <w:br/>
        <w:br/>
        <w:t xml:space="preserve">                ema.restore()</w:t>
        <w:br/>
        <w:t xml:space="preserve">                model.train()</w:t>
        <w:br/>
        <w:br/>
        <w:t xml:space="preserve">                gc.collect()</w:t>
        <w:br/>
        <w:t xml:space="preserve">                torch.cuda.empty_cache()</w:t>
        <w:br/>
        <w:t xml:space="preserve">                alloc = torch.cuda.memory_allocated() / 1024 ** 3  # 已分配显存（GB）</w:t>
        <w:br/>
        <w:t xml:space="preserve">                reserved = torch.cuda.memory_reserved() / 1024 ** 3  # 已预留显存（GB）</w:t>
        <w:br/>
        <w:t xml:space="preserve">                logging.info('epoch %d GPU Memory - Allocated: %.2fGB, Reserved: %.2fGB',</w:t>
        <w:br/>
        <w:t xml:space="preserve">                             epoch, alloc, reserved)</w:t>
        <w:br/>
        <w:br/>
        <w:t xml:space="preserve">            # 修改检查点保存条件</w:t>
        <w:br/>
        <w:t xml:space="preserve">            avg_psnr = np.mean([m['psnr'] for m in epoch_metrics])</w:t>
        <w:br/>
        <w:t xml:space="preserve">            if epoch % 100 == 0 and avg_psnr &gt; 18:  # 只在PSNR&gt;18时保存</w:t>
        <w:br/>
        <w:t xml:space="preserve">                # 保存完整训练状态（包含模型、优化器、调度器等）</w:t>
        <w:br/>
        <w:t xml:space="preserve">                checkpoint = {</w:t>
        <w:br/>
        <w:t xml:space="preserve">                    'epoch': epoch,</w:t>
        <w:br/>
        <w:t xml:space="preserve">                    'model_state': model.state_dict(),</w:t>
        <w:br/>
        <w:t xml:space="preserve">                    'gen_optimizer': generator_optimizer.state_dict(),</w:t>
        <w:br/>
        <w:t xml:space="preserve">                    'disc_optimizer': discriminator_optimizer.state_dict(),</w:t>
        <w:br/>
        <w:t xml:space="preserve">                    'gen_scaler': scaler_gen.state_dict(),  # 混合精度缩放器状态</w:t>
        <w:br/>
        <w:t xml:space="preserve">                    'disc_scaler': scaler_disc.state_dict(),</w:t>
        <w:br/>
        <w:t xml:space="preserve">                    'gen_scheduler': scheduler_gen.state_dict(),  # 学习率调度器状态</w:t>
        <w:br/>
        <w:t xml:space="preserve">                    'disc_scheduler': scheduler_disc.state_dict(),</w:t>
        <w:br/>
        <w:t xml:space="preserve">                    'gen_losses': losses_gen,  # 当前epoch生成器损失</w:t>
        <w:br/>
        <w:t xml:space="preserve">                    'disc_losses': losses_disc,  # 当前epoch判别器损失</w:t>
        <w:br/>
        <w:t xml:space="preserve">                    'ema_state': ema.shadow,  # EMA模型状态</w:t>
        <w:br/>
        <w:t xml:space="preserve">                    'best_composite_score': best_composite_score  # 最佳综合得分</w:t>
        <w:br/>
        <w:t xml:space="preserve">                }</w:t>
        <w:br/>
        <w:t xml:space="preserve">                # 确保保存路径存在</w:t>
        <w:br/>
        <w:t xml:space="preserve">                checkpoint_path = os.path.join(model_path, f'checkpoint_epoch_{epoch}.pt')</w:t>
        <w:br/>
        <w:t xml:space="preserve">                torch.save(checkpoint, checkpoint_path)</w:t>
        <w:br/>
        <w:t xml:space="preserve">                logging.info(f"Saved full checkpoint to {checkpoint_path}")</w:t>
        <w:br/>
        <w:t xml:space="preserve">            # 内存监控</w:t>
        <w:br/>
        <w:t xml:space="preserve">            alloc = torch.cuda.memory_allocated() / 1024 ** 3</w:t>
        <w:br/>
        <w:t xml:space="preserve">            reserved = torch.cuda.memory_reserved() / 1024 ** 3</w:t>
        <w:br/>
        <w:t xml:space="preserve">            print(f"Epoch {epoch} | 已分配: {alloc:.2f}GB | 已预留: {reserved:.2f}GB")</w:t>
        <w:br/>
        <w:br/>
        <w:t xml:space="preserve">    except KeyboardInterrupt:</w:t>
        <w:br/>
        <w:t xml:space="preserve">        logging.info("训练被用户中断")</w:t>
        <w:br/>
        <w:t xml:space="preserve">    except Exception as e:</w:t>
        <w:br/>
        <w:t xml:space="preserve">        logging.error(f"训练过程中发生错误: {e}")</w:t>
        <w:br/>
        <w:t xml:space="preserve">    finally:</w:t>
        <w:br/>
        <w:t xml:space="preserve">        # 保存最终模型</w:t>
        <w:br/>
        <w:t xml:space="preserve">        torch.save(model.state_dict(), os.path.join(model_path, 'final_model.pt'))</w:t>
        <w:br/>
        <w:br/>
        <w:t xml:space="preserve">        # 分析指标并写入日志</w:t>
        <w:br/>
        <w:t xml:space="preserve">        log_path = os.path.join(args.save, 'log.txt')</w:t>
        <w:br/>
        <w:t xml:space="preserve">        write_best_metrics_to_log(metrics_log_path, log_path)</w:t>
        <w:br/>
        <w:t xml:space="preserve">        logging.info("训练结束，最佳指标已写入日志文件首行")</w:t>
        <w:br/>
        <w:br/>
        <w:br/>
        <w:t>if __name__ == '__main__':</w:t>
        <w:br/>
        <w:t xml:space="preserve">    main()</w:t>
      </w:r>
    </w:p>
    <w:p>
      <w:pPr>
        <w:pStyle w:val="Heading1"/>
      </w:pPr>
      <w:r>
        <w:t>test.py</w:t>
      </w:r>
    </w:p>
    <w:p>
      <w:r>
        <w:rPr>
          <w:rFonts w:ascii="Consolas" w:hAnsi="Consolas"/>
        </w:rPr>
        <w:t>import os</w:t>
        <w:br/>
        <w:t>import sys</w:t>
        <w:br/>
        <w:t>import numpy as np</w:t>
        <w:br/>
        <w:t>import torch</w:t>
        <w:br/>
        <w:t>import torch.nn.functional as F</w:t>
        <w:br/>
        <w:t>import argparse</w:t>
        <w:br/>
        <w:br/>
        <w:t>import logging</w:t>
        <w:br/>
        <w:t>import lpips as lpips_lib</w:t>
        <w:br/>
        <w:t>import pyiqa</w:t>
        <w:br/>
        <w:t>from PIL import Image</w:t>
        <w:br/>
        <w:t>from torch.autograd import Variable</w:t>
        <w:br/>
        <w:t>from model import Finetunemodel  # 导入微调模型类</w:t>
        <w:br/>
        <w:t>from multi_read_data import DataLoader  # 导入自定义数据加载器</w:t>
        <w:br/>
        <w:t>from thop import profile  # 用于计算模型FLOPs</w:t>
        <w:br/>
        <w:t>from ultralytics import YOLO</w:t>
        <w:br/>
        <w:t>import torchvision.transforms as T</w:t>
        <w:br/>
        <w:t>import cv2</w:t>
        <w:br/>
        <w:br/>
        <w:t># 设置根目录路径，确保可以正确导入项目模块</w:t>
        <w:br/>
        <w:t>root_dir = os.path.abspath(os.path.join(os.path.dirname(__file__), "../"))</w:t>
        <w:br/>
        <w:t>sys.path.append(root_dir)</w:t>
        <w:br/>
        <w:br/>
        <w:t># 解析命令行参数</w:t>
        <w:br/>
        <w:t>parser = argparse.ArgumentParser("ZERO-IG")</w:t>
        <w:br/>
        <w:t>parser.add_argument('--data_path_test_low', type=str, default='./data/LOL-V1/lol_dataset/eval15/cs/low',</w:t>
        <w:br/>
        <w:t xml:space="preserve">                    help='测试低光图像路径')</w:t>
        <w:br/>
        <w:t>parser.add_argument('--data_path_test_target', type=str, default='./data/LOL-V1/lol_dataset/eval15/cs/high',</w:t>
        <w:br/>
        <w:t xml:space="preserve">                    help='（可选）测试目标图像路径，用于计算指标')</w:t>
        <w:br/>
        <w:t>parser.add_argument('--save', type=str, default='./results/', help='结果保存目录')</w:t>
        <w:br/>
        <w:t>parser.add_argument('--model_test', type=str, default='./EXP/Train-20250729-002842/model_epochs/weights_800.pt',</w:t>
        <w:br/>
        <w:t xml:space="preserve">                    help='预训练模型权重路径')</w:t>
        <w:br/>
        <w:t>parser.add_argument('--gpu', type=int, default=0, help='使用的GPU设备ID')</w:t>
        <w:br/>
        <w:t>parser.add_argument('--seed', type=int, default=2, help='随机种子（保证结果可复现）')</w:t>
        <w:br/>
        <w:t>parser.add_argument('--yolo_size', type=int, default=640, help='YOLO输入尺寸')</w:t>
        <w:br/>
        <w:t>parser.add_argument('--tta', action='store_true', help='启用测试时增强')</w:t>
        <w:br/>
        <w:t>args = parser.parse_args()</w:t>
        <w:br/>
        <w:br/>
        <w:t># 创建结果保存目录</w:t>
        <w:br/>
        <w:t>save_path = args.save</w:t>
        <w:br/>
        <w:t>os.makedirs(save_path, exist_ok=True)</w:t>
        <w:br/>
        <w:br/>
        <w:t># 配置日志输出到控制台和文件</w:t>
        <w:br/>
        <w:t>log_format = '%(asctime)s %(message)s'</w:t>
        <w:br/>
        <w:t>logging.basicConfig(stream=sys.stdout, level=logging.INFO, format=log_format, datefmt='%m/%d %I:%M:%S %p')</w:t>
        <w:br/>
        <w:t>metric_log = logging.FileHandler(os.path.join(save_path, 'log.txt'))</w:t>
        <w:br/>
        <w:t>metric_log.setFormatter(logging.Formatter(log_format))</w:t>
        <w:br/>
        <w:t>logging.getLogger().addHandler(metric_log)</w:t>
        <w:br/>
        <w:t>logging.info("test file name = %s", os.path.split(__file__)[1])</w:t>
        <w:br/>
        <w:br/>
        <w:t># 加载测试数据集</w:t>
        <w:br/>
        <w:t>TestDataset = DataLoader(img_dir=args.data_path_test_low,</w:t>
        <w:br/>
        <w:t xml:space="preserve">                         target_dir=(args.data_path_test_target if args.data_path_test_target else None),</w:t>
        <w:br/>
        <w:t xml:space="preserve">                         task='test')</w:t>
        <w:br/>
        <w:t>test_queue = torch.utils.data.DataLoader(TestDataset, batch_size=1, pin_memory=True, num_workers=0, shuffle=False)</w:t>
        <w:br/>
        <w:br/>
        <w:br/>
        <w:t>def save_images(tensor):</w:t>
        <w:br/>
        <w:t xml:space="preserve">    # 将模型输出的张量转为可保存图像格式（支持单张）</w:t>
        <w:br/>
        <w:t xml:space="preserve">    if tensor.dim() == 3:</w:t>
        <w:br/>
        <w:t xml:space="preserve">        tensor = tensor.unsqueeze(0)</w:t>
        <w:br/>
        <w:t xml:space="preserve">    image_numpy = tensor[0].cpu().float().numpy()</w:t>
        <w:br/>
        <w:t xml:space="preserve">    image_numpy = np.transpose(image_numpy, (1, 2, 0))</w:t>
        <w:br/>
        <w:t xml:space="preserve">    im = np.clip(image_numpy * 255.0, 0, 255.0).astype('uint8')</w:t>
        <w:br/>
        <w:t xml:space="preserve">    return im</w:t>
        <w:br/>
        <w:br/>
        <w:br/>
        <w:t>def calculate_model_parameters(model):</w:t>
        <w:br/>
        <w:t xml:space="preserve">    # 计算模型参数总量</w:t>
        <w:br/>
        <w:t xml:space="preserve">    return sum(p.numel() for p in model.parameters())</w:t>
        <w:br/>
        <w:br/>
        <w:br/>
        <w:t>def calculate_model_flops(model, input_tensor):</w:t>
        <w:br/>
        <w:t xml:space="preserve">    # 计算模型FLOPs（浮点运算次数）</w:t>
        <w:br/>
        <w:t xml:space="preserve">    flops, _ = profile(model, inputs=(input_tensor,))</w:t>
        <w:br/>
        <w:t xml:space="preserve">    return flops / 1e9  # 转换为GFLOPs</w:t>
        <w:br/>
        <w:br/>
        <w:br/>
        <w:t>def adaptive_brightness_control(image, max_brightness=0.92, min_avg_brightness=0.35):</w:t>
        <w:br/>
        <w:t xml:space="preserve">    brightness = 0.299 * image[:, 0] + 0.587 * image[:, 1] + 0.114 * image[:, 2]</w:t>
        <w:br/>
        <w:t xml:space="preserve">    avg_brightness = torch.mean(brightness)</w:t>
        <w:br/>
        <w:br/>
        <w:t xml:space="preserve">    # 更保守的亮度调整</w:t>
        <w:br/>
        <w:t xml:space="preserve">    if avg_brightness &lt; min_avg_brightness:</w:t>
        <w:br/>
        <w:t xml:space="preserve">        scale = min_avg_brightness / (avg_brightness + 1e-6)</w:t>
        <w:br/>
        <w:t xml:space="preserve">        scale = torch.clamp(scale, 1.0, 2.0)  # 限制最大提升2倍</w:t>
        <w:br/>
        <w:t xml:space="preserve">        image = image * scale</w:t>
        <w:br/>
        <w:br/>
        <w:t xml:space="preserve">    # 更精细的过曝处理</w:t>
        <w:br/>
        <w:t xml:space="preserve">    overexposed = (brightness &gt; max_brightness).float()</w:t>
        <w:br/>
        <w:t xml:space="preserve">    overexposed_ratio = overexposed.mean()</w:t>
        <w:br/>
        <w:br/>
        <w:t xml:space="preserve">    if overexposed_ratio &gt; 0.08:</w:t>
        <w:br/>
        <w:t xml:space="preserve">        # 使用平滑的过曝修复</w:t>
        <w:br/>
        <w:t xml:space="preserve">        correction_mask = torch.clamp((brightness - max_brightness) / (1 - max_brightness), 0, 1)</w:t>
        <w:br/>
        <w:t xml:space="preserve">        correction_strength = 0.1 + 0.4 * correction_mask  # 动态调整修复强度</w:t>
        <w:br/>
        <w:t xml:space="preserve">        image = image * (1 - correction_strength.unsqueeze(1))</w:t>
        <w:br/>
        <w:br/>
        <w:t xml:space="preserve">    return torch.clamp(image, 0, 1)</w:t>
        <w:br/>
        <w:br/>
        <w:br/>
        <w:t>def estimate_noise_level(image):</w:t>
        <w:br/>
        <w:t xml:space="preserve">    """估计图像噪声水平"""</w:t>
        <w:br/>
        <w:t xml:space="preserve">    if image.dim() == 3:</w:t>
        <w:br/>
        <w:t xml:space="preserve">        image = image.unsqueeze(0)</w:t>
        <w:br/>
        <w:br/>
        <w:t xml:space="preserve">    # 转换为灰度图</w:t>
        <w:br/>
        <w:t xml:space="preserve">    gray = 0.299 * image[:, 0] + 0.587 * image[:, 1] + 0.114 * image[:, 2]</w:t>
        <w:br/>
        <w:br/>
        <w:t xml:space="preserve">    # 计算局部方差</w:t>
        <w:br/>
        <w:t xml:space="preserve">    local_var = torch.var(gray.unfold(2, 5, 1).unfold(3, 5, 1), dim=(-2, -1))</w:t>
        <w:br/>
        <w:br/>
        <w:t xml:space="preserve">    # 噪声水平估计为局部方差的平均值</w:t>
        <w:br/>
        <w:t xml:space="preserve">    noise_level = torch.mean(torch.sqrt(local_var + 1e-6))</w:t>
        <w:br/>
        <w:br/>
        <w:t xml:space="preserve">    return noise_level.item()</w:t>
        <w:br/>
        <w:br/>
        <w:br/>
        <w:t>def adaptive_denoise(enhanced_image, noise_level=0.1):</w:t>
        <w:br/>
        <w:t xml:space="preserve">    """</w:t>
        <w:br/>
        <w:t xml:space="preserve">    自适应后处理降噪</w:t>
        <w:br/>
        <w:t xml:space="preserve">    noise_level: 0-1之间，控制降噪强度</w:t>
        <w:br/>
        <w:t xml:space="preserve">    """</w:t>
        <w:br/>
        <w:t xml:space="preserve">    # 转换为numpy格式</w:t>
        <w:br/>
        <w:t xml:space="preserve">    if isinstance(enhanced_image, torch.Tensor):</w:t>
        <w:br/>
        <w:t xml:space="preserve">        enhanced_image = enhanced_image.cpu().numpy()</w:t>
        <w:br/>
        <w:t xml:space="preserve">        if enhanced_image.shape[0] == 3:</w:t>
        <w:br/>
        <w:t xml:space="preserve">            enhanced_image = np.transpose(enhanced_image, (1, 2, 0))</w:t>
        <w:br/>
        <w:br/>
        <w:t xml:space="preserve">    # 根据噪声水平选择降噪参数</w:t>
        <w:br/>
        <w:t xml:space="preserve">    h = 3 + int(15 * noise_level)  # h值从3到18</w:t>
        <w:br/>
        <w:t xml:space="preserve">    template_window_size = 7</w:t>
        <w:br/>
        <w:t xml:space="preserve">    search_window_size = 21</w:t>
        <w:br/>
        <w:br/>
        <w:t xml:space="preserve">    # 将 RGB 转换为 BGR 以供 OpenCV 处理</w:t>
        <w:br/>
        <w:t xml:space="preserve">    enhanced_image_bgr = cv2.cvtColor((enhanced_image * 255).astype(np.uint8), cv2.COLOR_RGB2BGR)</w:t>
        <w:br/>
        <w:br/>
        <w:t xml:space="preserve">    # 应用非局部均值降噪</w:t>
        <w:br/>
        <w:t xml:space="preserve">    denoised_bgr = cv2.fastNlMeansDenoisingColored(</w:t>
        <w:br/>
        <w:t xml:space="preserve">        enhanced_image_bgr,</w:t>
        <w:br/>
        <w:t xml:space="preserve">        None,</w:t>
        <w:br/>
        <w:t xml:space="preserve">        h, h, template_window_size, search_window_size</w:t>
        <w:br/>
        <w:t xml:space="preserve">    )</w:t>
        <w:br/>
        <w:br/>
        <w:t xml:space="preserve">    # 将 BGR 结果转换回 RGB</w:t>
        <w:br/>
        <w:t xml:space="preserve">    denoised = cv2.cvtColor(denoised_bgr, cv2.COLOR_BGR2RGB)</w:t>
        <w:br/>
        <w:br/>
        <w:t xml:space="preserve">    return denoised.astype(np.float32) / 255.0</w:t>
        <w:br/>
        <w:br/>
        <w:br/>
        <w:t>def evaluate_detection_mAP(enhanced_images, target_images, model, orig_size=(600, 400)):</w:t>
        <w:br/>
        <w:t xml:space="preserve">    """使用 YOLO 计算增强图像和目标图像上的 mAP"""</w:t>
        <w:br/>
        <w:t xml:space="preserve">    # 转换张量为YOLO可接受的输入格式 (0-255范围的RGB图像)</w:t>
        <w:br/>
        <w:t xml:space="preserve">    transform = T.Compose([</w:t>
        <w:br/>
        <w:t xml:space="preserve">        T.Normalize(mean=[0, 0, 0], std=[255, 255, 255]),</w:t>
        <w:br/>
        <w:t xml:space="preserve">        T.ToPILImage()</w:t>
        <w:br/>
        <w:t xml:space="preserve">    ])</w:t>
        <w:br/>
        <w:br/>
        <w:t xml:space="preserve">    # 处理增强图像</w:t>
        <w:br/>
        <w:t xml:space="preserve">    enhanced_img = transform(enhanced_images.squeeze(0).cpu())</w:t>
        <w:br/>
        <w:t xml:space="preserve">    # 处理目标图像</w:t>
        <w:br/>
        <w:t xml:space="preserve">    target_img = transform(target_images.squeeze(0).cpu())</w:t>
        <w:br/>
        <w:br/>
        <w:t xml:space="preserve">    # 保存原始尺寸</w:t>
        <w:br/>
        <w:t xml:space="preserve">    enhanced_orig_size = enhanced_img.size</w:t>
        <w:br/>
        <w:t xml:space="preserve">    target_orig_size = target_img.size</w:t>
        <w:br/>
        <w:br/>
        <w:t xml:space="preserve">    # 执行检测</w:t>
        <w:br/>
        <w:t xml:space="preserve">    enhanced_results = model(enhanced_img, verbose=False)</w:t>
        <w:br/>
        <w:t xml:space="preserve">    target_results = model(target_img, verbose=False)</w:t>
        <w:br/>
        <w:br/>
        <w:t xml:space="preserve">    # 计算mAP@0.5</w:t>
        <w:br/>
        <w:t xml:space="preserve">    enhanced_map = enhanced_results[0].boxes.map50 if enhanced_results[0].boxes is not None else 0.0</w:t>
        <w:br/>
        <w:t xml:space="preserve">    target_map = target_results[0].boxes.map50 if target_results[0].boxes is not None else 0.0</w:t>
        <w:br/>
        <w:br/>
        <w:t xml:space="preserve">    return enhanced_map, target_map</w:t>
        <w:br/>
        <w:br/>
        <w:t>def calculate_metrics(enhanced, target, device, psnr_metric, ssim_metric, lpips_model, niqe_metric, yolo_model, noise_level):</w:t>
        <w:br/>
        <w:t xml:space="preserve">    """</w:t>
        <w:br/>
        <w:t xml:space="preserve">    统一计算所有评估指标</w:t>
        <w:br/>
        <w:t xml:space="preserve">    Args:</w:t>
        <w:br/>
        <w:t xml:space="preserve">        enhanced: 增强后的图像张量 (已归一化到[0,1])</w:t>
        <w:br/>
        <w:t xml:space="preserve">        target: 目标图像张量 (若存在，已归一化到[0,1])</w:t>
        <w:br/>
        <w:t xml:space="preserve">        device: 计算设备</w:t>
        <w:br/>
        <w:t xml:space="preserve">        psnr_metric/ssim_metric/lpips_model/niqe_metric: 指标计算模型</w:t>
        <w:br/>
        <w:t xml:space="preserve">        yolo_model: YOLO检测模型</w:t>
        <w:br/>
        <w:t xml:space="preserve">        noise_level: 噪声水平估计值</w:t>
        <w:br/>
        <w:t xml:space="preserve">    Returns:</w:t>
        <w:br/>
        <w:t xml:space="preserve">        包含所有指标的字典</w:t>
        <w:br/>
        <w:t xml:space="preserve">    """</w:t>
        <w:br/>
        <w:t xml:space="preserve">    metrics = {</w:t>
        <w:br/>
        <w:t xml:space="preserve">        'psnr': None,</w:t>
        <w:br/>
        <w:t xml:space="preserve">        'ssim': None,</w:t>
        <w:br/>
        <w:t xml:space="preserve">        'lpips': None,</w:t>
        <w:br/>
        <w:t xml:space="preserve">        'niqe': None,</w:t>
        <w:br/>
        <w:t xml:space="preserve">        'noise_level': noise_level,</w:t>
        <w:br/>
        <w:t xml:space="preserve">        'enhance_map': None,</w:t>
        <w:br/>
        <w:t xml:space="preserve">        'target_map': None</w:t>
        <w:br/>
        <w:t xml:space="preserve">    }</w:t>
        <w:br/>
        <w:br/>
        <w:t xml:space="preserve">    # 计算NIQE（无参考指标，始终计算）</w:t>
        <w:br/>
        <w:t xml:space="preserve">    metrics['niqe'] = niqe_metric(enhanced).item()</w:t>
        <w:br/>
        <w:br/>
        <w:t xml:space="preserve">    # 若存在目标图像，计算全参考指标</w:t>
        <w:br/>
        <w:t xml:space="preserve">    if target is not None:</w:t>
        <w:br/>
        <w:t xml:space="preserve">        # 确保数据在相同设备</w:t>
        <w:br/>
        <w:t xml:space="preserve">        enhanced = enhanced.to(device)</w:t>
        <w:br/>
        <w:t xml:space="preserve">        target = target.to(device)</w:t>
        <w:br/>
        <w:br/>
        <w:t xml:space="preserve">        # 计算PSNR、SSIM、LPIPS</w:t>
        <w:br/>
        <w:t xml:space="preserve">        metrics['psnr'] = psnr_metric(enhanced, target).item()</w:t>
        <w:br/>
        <w:t xml:space="preserve">        metrics['ssim'] = ssim_metric(enhanced, target).item()</w:t>
        <w:br/>
        <w:t xml:space="preserve">        metrics['lpips'] = lpips_model(enhanced, target).mean().item()</w:t>
        <w:br/>
        <w:br/>
        <w:t xml:space="preserve">        # 计算目标检测mAP</w:t>
        <w:br/>
        <w:t xml:space="preserve">        enhance_map, target_map = evaluate_detection_mAP(enhanced, target, yolo_model)</w:t>
        <w:br/>
        <w:t xml:space="preserve">        metrics['enhance_map'] = enhance_map</w:t>
        <w:br/>
        <w:t xml:space="preserve">        metrics['target_map'] = target_map</w:t>
        <w:br/>
        <w:br/>
        <w:t xml:space="preserve">    return metrics</w:t>
        <w:br/>
        <w:t>def resize_for_yolo(image_pil, target_size=640):</w:t>
        <w:br/>
        <w:t xml:space="preserve">    """</w:t>
        <w:br/>
        <w:t xml:space="preserve">    调整图像尺寸以适应YOLO输入，保持宽高比并进行填充</w:t>
        <w:br/>
        <w:t xml:space="preserve">    """</w:t>
        <w:br/>
        <w:t xml:space="preserve">    # 计算缩放比例</w:t>
        <w:br/>
        <w:t xml:space="preserve">    orig_width, orig_height = image_pil.size</w:t>
        <w:br/>
        <w:t xml:space="preserve">    scale = min(target_size / orig_width, target_size / orig_height)</w:t>
        <w:br/>
        <w:br/>
        <w:t xml:space="preserve">    # 计算新尺寸</w:t>
        <w:br/>
        <w:t xml:space="preserve">    new_width = int(orig_width * scale)</w:t>
        <w:br/>
        <w:t xml:space="preserve">    new_height = int(orig_height * scale)</w:t>
        <w:br/>
        <w:br/>
        <w:t xml:space="preserve">    # 调整图像大小</w:t>
        <w:br/>
        <w:t xml:space="preserve">    resized = image_pil.resize((new_width, new_height), Image.BILINEAR)</w:t>
        <w:br/>
        <w:br/>
        <w:t xml:space="preserve">    # 创建新图像并进行填充</w:t>
        <w:br/>
        <w:t xml:space="preserve">    new_image = Image.new('RGB', (target_size, target_size), (114, 114, 114))</w:t>
        <w:br/>
        <w:t xml:space="preserve">    new_image.paste(resized, ((target_size - new_width) // 2, (target_size - new_height) // 2))</w:t>
        <w:br/>
        <w:br/>
        <w:t xml:space="preserve">    return new_image, scale, (target_size - new_width) // 2, (target_size - new_height) // 2</w:t>
        <w:br/>
        <w:br/>
        <w:br/>
        <w:t>def main():</w:t>
        <w:br/>
        <w:t xml:space="preserve">    if not torch.cuda.is_available():</w:t>
        <w:br/>
        <w:t xml:space="preserve">        print('无可用GPU设备，测试终止。')</w:t>
        <w:br/>
        <w:t xml:space="preserve">        sys.exit(1)</w:t>
        <w:br/>
        <w:t xml:space="preserve">    # 设置所用设备和随机种子</w:t>
        <w:br/>
        <w:t xml:space="preserve">    device = torch.device(f"cuda:{args.gpu}" if torch.cuda.is_available() else "cpu")</w:t>
        <w:br/>
        <w:t xml:space="preserve">    torch.manual_seed(args.seed)</w:t>
        <w:br/>
        <w:t xml:space="preserve">    np.random.seed(args.seed)</w:t>
        <w:br/>
        <w:br/>
        <w:t xml:space="preserve">    # 初始化指标模型</w:t>
        <w:br/>
        <w:t xml:space="preserve">    psnr_metric = pyiqa.create_metric('psnr', device=device)</w:t>
        <w:br/>
        <w:t xml:space="preserve">    ssim_metric = pyiqa.create_metric('ssim', device=device)</w:t>
        <w:br/>
        <w:t xml:space="preserve">    niqe_metric = pyiqa.create_metric('niqe', device=device)</w:t>
        <w:br/>
        <w:t xml:space="preserve">    lpips_model = lpips_lib.LPIPS(net='alex').to(device)</w:t>
        <w:br/>
        <w:br/>
        <w:t xml:space="preserve">    # 创建指标日志文件</w:t>
        <w:br/>
        <w:t xml:space="preserve">    metric_log_path = os.path.join(save_path, 'metrics_log.txt')</w:t>
        <w:br/>
        <w:t xml:space="preserve">    with open(metric_log_path, 'w') as f:</w:t>
        <w:br/>
        <w:t xml:space="preserve">        f.write("Image Name, PSNR, SSIM, LPIPS, NIQE, Noise_Level, mAP(enhance), mAP(target)\n")</w:t>
        <w:br/>
        <w:br/>
        <w:t xml:space="preserve">    # 加载预训练模型权重</w:t>
        <w:br/>
        <w:t xml:space="preserve">    model = Finetunemodel(args.model_test)</w:t>
        <w:br/>
        <w:t xml:space="preserve">    model = model.to(device)</w:t>
        <w:br/>
        <w:t xml:space="preserve">    model.eval()</w:t>
        <w:br/>
        <w:t xml:space="preserve">    model.use_tta = args.tta  # 根据参数启用TTA</w:t>
        <w:br/>
        <w:br/>
        <w:t xml:space="preserve">    # 计算模型参数量并输出</w:t>
        <w:br/>
        <w:t xml:space="preserve">    total_params = calculate_model_parameters(model)</w:t>
        <w:br/>
        <w:t xml:space="preserve">    logging.info("总参数量: %f M", total_params / 1e6)</w:t>
        <w:br/>
        <w:t xml:space="preserve">    # 冻结模型参数</w:t>
        <w:br/>
        <w:t xml:space="preserve">    for p in model.parameters():</w:t>
        <w:br/>
        <w:t xml:space="preserve">        p.requires_grad = False</w:t>
        <w:br/>
        <w:br/>
        <w:t xml:space="preserve">    # 加载YOLO模型（只需加载一次）</w:t>
        <w:br/>
        <w:t xml:space="preserve">    yolo_model = YOLO('yolov5s.pt').to(device)</w:t>
        <w:br/>
        <w:br/>
        <w:t xml:space="preserve">    # YOLO模型预热</w:t>
        <w:br/>
        <w:t xml:space="preserve">    logging.info("预热YOLO模型...")</w:t>
        <w:br/>
        <w:t xml:space="preserve">    dummy_input = torch.randn(1, 3, args.yolo_size, args.yolo_size).to(device)</w:t>
        <w:br/>
        <w:t xml:space="preserve">    _ = yolo_model(dummy_input)</w:t>
        <w:br/>
        <w:br/>
        <w:t xml:space="preserve">    # 无梯度计算的推理</w:t>
        <w:br/>
        <w:t xml:space="preserve">    with torch.no_grad():</w:t>
        <w:br/>
        <w:t xml:space="preserve">        for _, batch in enumerate(test_queue):</w:t>
        <w:br/>
        <w:t xml:space="preserve">            # 根据是否有目标图像，解析 batch</w:t>
        <w:br/>
        <w:t xml:space="preserve">            if args.data_path_test_target:</w:t>
        <w:br/>
        <w:t xml:space="preserve">                input_tensor, target_tensor, img_name = batch</w:t>
        <w:br/>
        <w:t xml:space="preserve">                target_tensor = target_tensor.to(device)</w:t>
        <w:br/>
        <w:t xml:space="preserve">            else:</w:t>
        <w:br/>
        <w:t xml:space="preserve">                input_tensor, img_name = batch</w:t>
        <w:br/>
        <w:t xml:space="preserve">                target_tensor = None</w:t>
        <w:br/>
        <w:t xml:space="preserve">            input_tensor = input_tensor.to(device)</w:t>
        <w:br/>
        <w:t xml:space="preserve">            input_name = os.path.splitext(os.path.basename(img_name[0]))[0]</w:t>
        <w:br/>
        <w:br/>
        <w:t xml:space="preserve">            # 执行模型推理</w:t>
        <w:br/>
        <w:t xml:space="preserve">            result = model(input_tensor)</w:t>
        <w:br/>
        <w:t xml:space="preserve">            enhance_tensor = result['H2']  # 增强图像张量</w:t>
        <w:br/>
        <w:t xml:space="preserve">            output_tensor = result['H3']  # 去噪图像张量</w:t>
        <w:br/>
        <w:br/>
        <w:t xml:space="preserve">            # 应用自适应亮度控制后处理</w:t>
        <w:br/>
        <w:t xml:space="preserve">            output_tensor = adaptive_brightness_control(output_tensor)</w:t>
        <w:br/>
        <w:br/>
        <w:t xml:space="preserve">            # 估计噪声水平</w:t>
        <w:br/>
        <w:t xml:space="preserve">            noise_level = estimate_noise_level(output_tensor)</w:t>
        <w:br/>
        <w:br/>
        <w:t xml:space="preserve">            # 应用自适应降噪</w:t>
        <w:br/>
        <w:t xml:space="preserve">            if noise_level &gt; 0.05:  # 仅在噪声水平较高时应用降噪</w:t>
        <w:br/>
        <w:t xml:space="preserve">                output_tensor_denoised = adaptive_denoise(output_tensor, noise_level)</w:t>
        <w:br/>
        <w:t xml:space="preserve">                # 转换为Tensor</w:t>
        <w:br/>
        <w:t xml:space="preserve">                if isinstance(output_tensor_denoised, np.ndarray):</w:t>
        <w:br/>
        <w:t xml:space="preserve">                    output_tensor_denoised = torch.from_numpy(</w:t>
        <w:br/>
        <w:t xml:space="preserve">                        np.transpose(output_tensor_denoised, (2, 0, 1))</w:t>
        <w:br/>
        <w:t xml:space="preserve">                    ).unsqueeze(0).to(device)</w:t>
        <w:br/>
        <w:t xml:space="preserve">                output_tensor = output_tensor_denoised</w:t>
        <w:br/>
        <w:br/>
        <w:t xml:space="preserve">            # 保存输出图像</w:t>
        <w:br/>
        <w:t xml:space="preserve">            enhance_img = save_images(enhance_tensor)</w:t>
        <w:br/>
        <w:t xml:space="preserve">            output_img = save_images(output_tensor)</w:t>
        <w:br/>
        <w:t xml:space="preserve">            os.makedirs(os.path.join(save_path, 'result'), exist_ok=True)</w:t>
        <w:br/>
        <w:t xml:space="preserve">            Image.fromarray(output_img).save(os.path.join(save_path, 'result', f'{input_name}_denoise.png'), 'PNG')</w:t>
        <w:br/>
        <w:t xml:space="preserve">            Image.fromarray(enhance_img).save(os.path.join(save_path, 'result', f'{input_name}_enhance.png'), 'PNG')</w:t>
        <w:br/>
        <w:br/>
        <w:t xml:space="preserve">            # 确保输出张量在0-1范围内</w:t>
        <w:br/>
        <w:t xml:space="preserve">            output_tensor_norm = torch.clamp(output_tensor, 0, 1)</w:t>
        <w:br/>
        <w:t xml:space="preserve">            enhance_tensor_norm = torch.clamp(enhance_tensor, 0, 1)</w:t>
        <w:br/>
        <w:br/>
        <w:t xml:space="preserve">            # 确保输出张量在0-1范围内</w:t>
        <w:br/>
        <w:t xml:space="preserve">            output_tensor_norm = torch.clamp(output_tensor, 0, 1)</w:t>
        <w:br/>
        <w:t xml:space="preserve">            enhance_tensor_norm = torch.clamp(enhance_tensor, 0, 1)</w:t>
        <w:br/>
        <w:br/>
        <w:t xml:space="preserve">            # 计算指标（调用封装函数）</w:t>
        <w:br/>
        <w:t xml:space="preserve">            metrics = calculate_metrics(</w:t>
        <w:br/>
        <w:t xml:space="preserve">                enhanced=output_tensor_norm,  # 最终输出的增强图像（去噪后）</w:t>
        <w:br/>
        <w:t xml:space="preserve">                target=target_tensor,  # 目标图像（可能为None）</w:t>
        <w:br/>
        <w:t xml:space="preserve">                device=device,</w:t>
        <w:br/>
        <w:t xml:space="preserve">                psnr_metric=psnr_metric,</w:t>
        <w:br/>
        <w:t xml:space="preserve">                ssim_metric=ssim_metric,</w:t>
        <w:br/>
        <w:t xml:space="preserve">                lpips_model=lpips_model,</w:t>
        <w:br/>
        <w:t xml:space="preserve">                niqe_metric=niqe_metric,</w:t>
        <w:br/>
        <w:t xml:space="preserve">                yolo_model=yolo_model,</w:t>
        <w:br/>
        <w:t xml:space="preserve">                noise_level=noise_level  # 之前估计的噪声水平</w:t>
        <w:br/>
        <w:t xml:space="preserve">            )</w:t>
        <w:br/>
        <w:br/>
        <w:t xml:space="preserve">            # 记录指标到日志文件</w:t>
        <w:br/>
        <w:t xml:space="preserve">            with open(metric_log_path, 'a') as f:</w:t>
        <w:br/>
        <w:t xml:space="preserve">                if target_tensor is not None:</w:t>
        <w:br/>
        <w:t xml:space="preserve">                    f.write(</w:t>
        <w:br/>
        <w:t xml:space="preserve">                        f"{input_name}_denoise.png, {metrics['psnr']:.4f}, {metrics['ssim']:.4f}, "</w:t>
        <w:br/>
        <w:t xml:space="preserve">                        f"{metrics['lpips']:.4f}, {metrics['niqe']:.4f}, {metrics['noise_level']:.4f}, "</w:t>
        <w:br/>
        <w:t xml:space="preserve">                        f"{metrics['enhance_map']:.4f}, {metrics['target_map']:.4f}\n"</w:t>
        <w:br/>
        <w:t xml:space="preserve">                    )</w:t>
        <w:br/>
        <w:t xml:space="preserve">                else:</w:t>
        <w:br/>
        <w:t xml:space="preserve">                    f.write(</w:t>
        <w:br/>
        <w:t xml:space="preserve">                        f"{input_name}_denoise.png, N/A, N/A, N/A, {metrics['niqe']:.4f}, {metrics['noise_level']:.4f}, N/A, N/A\n")</w:t>
        <w:br/>
        <w:br/>
        <w:t xml:space="preserve">            # 打印指标到控制台/日志</w:t>
        <w:br/>
        <w:t xml:space="preserve">            if target_tensor is not None:</w:t>
        <w:br/>
        <w:t xml:space="preserve">                logging.info(</w:t>
        <w:br/>
        <w:t xml:space="preserve">                    f"Image {input_name} - PSNR: {metrics['psnr']:.4f}, SSIM: {metrics['ssim']:.4f}, "</w:t>
        <w:br/>
        <w:t xml:space="preserve">                    f"LPIPS: {metrics['lpips']:.4f}, NIQE: {metrics['niqe']:.4f}, Noise: {metrics['noise_level']:.4f}, "</w:t>
        <w:br/>
        <w:t xml:space="preserve">                    f"mAP(enhance): {metrics['enhance_map']:.4f}, mAP(target): {metrics['target_map']:.4f}"</w:t>
        <w:br/>
        <w:t xml:space="preserve">                )</w:t>
        <w:br/>
        <w:t xml:space="preserve">            else:</w:t>
        <w:br/>
        <w:t xml:space="preserve">                logging.info(</w:t>
        <w:br/>
        <w:t xml:space="preserve">                    f"Image {input_name} - NIQE: {metrics['niqe']:.4f}, Noise: {metrics['noise_level']:.4f} (no target provided)")</w:t>
        <w:br/>
        <w:br/>
        <w:br/>
        <w:t>if __name__ == '__main__':</w:t>
        <w:br/>
        <w:t xml:space="preserve">    main()</w:t>
      </w:r>
    </w:p>
    <w:p>
      <w:pPr>
        <w:pStyle w:val="Heading1"/>
      </w:pPr>
      <w:r>
        <w:t>multi_read_data.py</w:t>
      </w:r>
    </w:p>
    <w:p>
      <w:r>
        <w:rPr>
          <w:rFonts w:ascii="Consolas" w:hAnsi="Consolas"/>
        </w:rPr>
        <w:t>import numpy as np</w:t>
        <w:br/>
        <w:t>import torch</w:t>
        <w:br/>
        <w:t>import torch.utils.data</w:t>
        <w:br/>
        <w:t>from PIL import Image</w:t>
        <w:br/>
        <w:t>import torchvision.transforms as transforms</w:t>
        <w:br/>
        <w:t>import os</w:t>
        <w:br/>
        <w:t>import logging</w:t>
        <w:br/>
        <w:br/>
        <w:t># 配置日志</w:t>
        <w:br/>
        <w:t>logging.basicConfig(level=logging.INFO, format='%(asctime)s - %(name)s - %(levelname)s - %(message)s')</w:t>
        <w:br/>
        <w:t>logger = logging.getLogger(__name__)</w:t>
        <w:br/>
        <w:br/>
        <w:br/>
        <w:t>class DataLoader(torch.utils.data.Dataset):</w:t>
        <w:br/>
        <w:t xml:space="preserve">    def __init__(self, img_dir, task, target_dir=None):</w:t>
        <w:br/>
        <w:t xml:space="preserve">        self.target_dir = target_dir</w:t>
        <w:br/>
        <w:t xml:space="preserve">        self.low_img_dir = img_dir</w:t>
        <w:br/>
        <w:t xml:space="preserve">        self.task = task</w:t>
        <w:br/>
        <w:t xml:space="preserve">        self.train_low_data_names = []</w:t>
        <w:br/>
        <w:br/>
        <w:t xml:space="preserve">        # 收集图像路径</w:t>
        <w:br/>
        <w:t xml:space="preserve">        for root, dirs, names in os.walk(self.low_img_dir):</w:t>
        <w:br/>
        <w:t xml:space="preserve">            for name in names:</w:t>
        <w:br/>
        <w:t xml:space="preserve">                if name.lower().endswith(('.png', '.jpg', '.jpeg', '.bmp', '.tiff')):</w:t>
        <w:br/>
        <w:t xml:space="preserve">                    self.train_low_data_names.append(os.path.join(root, name))</w:t>
        <w:br/>
        <w:t xml:space="preserve">        self.train_low_data_names.sort()</w:t>
        <w:br/>
        <w:t xml:space="preserve">        self.count = len(self.train_low_data_names)</w:t>
        <w:br/>
        <w:br/>
        <w:t xml:space="preserve">        # 定义图像转换</w:t>
        <w:br/>
        <w:t xml:space="preserve">        if self.task == 'train':</w:t>
        <w:br/>
        <w:t xml:space="preserve">            # 训练时：添加颜色增强及其他数据增强</w:t>
        <w:br/>
        <w:t xml:space="preserve">            # 注意：为了保持一致性，对输入和目标应用相同的随机变换</w:t>
        <w:br/>
        <w:t xml:space="preserve">            self.transform = transforms.Compose([</w:t>
        <w:br/>
        <w:t xml:space="preserve">                transforms.Resize((300, 200)),</w:t>
        <w:br/>
        <w:t xml:space="preserve">                transforms.RandomHorizontalFlip(p=0.5),</w:t>
        <w:br/>
        <w:br/>
        <w:t xml:space="preserve">                transforms.RandomVerticalFlip(p=0.3),</w:t>
        <w:br/>
        <w:t xml:space="preserve">                transforms.RandomRotation(15),</w:t>
        <w:br/>
        <w:t xml:space="preserve">                transforms.ColorJitter(</w:t>
        <w:br/>
        <w:t xml:space="preserve">                    brightness=0.2,</w:t>
        <w:br/>
        <w:t xml:space="preserve">                    contrast=0.2,</w:t>
        <w:br/>
        <w:t xml:space="preserve">                    saturation=0.2,</w:t>
        <w:br/>
        <w:t xml:space="preserve">                    hue=0.05</w:t>
        <w:br/>
        <w:t xml:space="preserve">                ),</w:t>
        <w:br/>
        <w:t xml:space="preserve">                transforms.RandomApply([transforms.GaussianBlur(kernel_size=3)], p=0.1),</w:t>
        <w:br/>
        <w:t xml:space="preserve">                transforms.RandomGrayscale(p=0.01),</w:t>
        <w:br/>
        <w:t xml:space="preserve">                transforms.ToTensor()</w:t>
        <w:br/>
        <w:br/>
        <w:t xml:space="preserve">            ])</w:t>
        <w:br/>
        <w:t xml:space="preserve">        else:</w:t>
        <w:br/>
        <w:t xml:space="preserve">            # 测试时保持不变（不做增强，只转Tensor）</w:t>
        <w:br/>
        <w:t xml:space="preserve">            self.transform = transforms.Compose([</w:t>
        <w:br/>
        <w:t xml:space="preserve">                transforms.ToTensor()</w:t>
        <w:br/>
        <w:t xml:space="preserve">            ])</w:t>
        <w:br/>
        <w:br/>
        <w:t xml:space="preserve">        # 记录数据集统计信息</w:t>
        <w:br/>
        <w:t xml:space="preserve">        logging.info(f"Dataset initialized - Task: {task}, Low images: {self.count}")</w:t>
        <w:br/>
        <w:t xml:space="preserve">        if target_dir:</w:t>
        <w:br/>
        <w:t xml:space="preserve">            logging.info(f"Target directory: {target_dir}")</w:t>
        <w:br/>
        <w:br/>
        <w:t xml:space="preserve">    def load_images_transform(self, file):</w:t>
        <w:br/>
        <w:t xml:space="preserve">        im = Image.open(file).convert('RGB')</w:t>
        <w:br/>
        <w:t xml:space="preserve">        im = self.transform(im)</w:t>
        <w:br/>
        <w:t xml:space="preserve">        im = torch.clamp(im, 0.0, 1.0)  # 确保数据在[0,1]范围内</w:t>
        <w:br/>
        <w:t xml:space="preserve">        return im</w:t>
        <w:br/>
        <w:br/>
        <w:br/>
        <w:t xml:space="preserve">    def __getitem__(self, index):</w:t>
        <w:br/>
        <w:t xml:space="preserve">        img_path = self.train_low_data_names[index]</w:t>
        <w:br/>
        <w:t xml:space="preserve">        img_name = os.path.basename(img_path)</w:t>
        <w:br/>
        <w:t xml:space="preserve">        low_img = self.load_images_transform(img_path)</w:t>
        <w:br/>
        <w:br/>
        <w:t xml:space="preserve">        # 记录图像加载信息</w:t>
        <w:br/>
        <w:t xml:space="preserve">        logging.debug(f"Loading image: {img_path}, Shape: {low_img.shape}")</w:t>
        <w:br/>
        <w:br/>
        <w:t xml:space="preserve">        # 添加目标图像加载逻辑</w:t>
        <w:br/>
        <w:t xml:space="preserve">        target_img = None</w:t>
        <w:br/>
        <w:t xml:space="preserve">        if self.task == 'test' and self.target_dir:</w:t>
        <w:br/>
        <w:t xml:space="preserve">            # 构建目标图像路径</w:t>
        <w:br/>
        <w:t xml:space="preserve">            target_path = os.path.join(self.target_dir, img_name)</w:t>
        <w:br/>
        <w:t xml:space="preserve">            if os.path.exists(target_path):</w:t>
        <w:br/>
        <w:t xml:space="preserve">                target_img = self.load_images_transform(target_path)</w:t>
        <w:br/>
        <w:t xml:space="preserve">                logging.debug(f"Loading target image: {target_path}, Shape: {target_img.shape}")</w:t>
        <w:br/>
        <w:t xml:space="preserve">            else:</w:t>
        <w:br/>
        <w:t xml:space="preserve">                # 如果找不到对应图像，创建全黑占位符并记录警告</w:t>
        <w:br/>
        <w:t xml:space="preserve">                logger.warning(f"Target image not found: {target_path}. Using zero tensor.")</w:t>
        <w:br/>
        <w:t xml:space="preserve">                target_img = torch.zeros_like(low_img)</w:t>
        <w:br/>
        <w:br/>
        <w:t xml:space="preserve">        if self.task == 'train' and self.target_dir:</w:t>
        <w:br/>
        <w:t xml:space="preserve">            # 训练模式：使用相对路径构建目标图像路径</w:t>
        <w:br/>
        <w:t xml:space="preserve">            # 注意：这里假设低光图像和目标图像在相同目录结构下</w:t>
        <w:br/>
        <w:t xml:space="preserve">            rel_path = os.path.relpath(img_path, self.low_img_dir)</w:t>
        <w:br/>
        <w:t xml:space="preserve">            target_path = os.path.join(self.target_dir, rel_path)</w:t>
        <w:br/>
        <w:t xml:space="preserve">            if os.path.exists(target_path):</w:t>
        <w:br/>
        <w:t xml:space="preserve">                target_img = self.load_images_transform(target_path)</w:t>
        <w:br/>
        <w:t xml:space="preserve">                logging.debug(f"Loading target image: {target_path}, Shape: {target_img.shape}")</w:t>
        <w:br/>
        <w:t xml:space="preserve">            else:</w:t>
        <w:br/>
        <w:t xml:space="preserve">                logger.warning(f"Target image not found: {target_path}. Using zero tensor.")</w:t>
        <w:br/>
        <w:t xml:space="preserve">                target_img = torch.zeros_like(low_img)</w:t>
        <w:br/>
        <w:t xml:space="preserve">            return low_img, target_img, img_name</w:t>
        <w:br/>
        <w:t xml:space="preserve">        elif self.task == 'test' and self.target_dir:</w:t>
        <w:br/>
        <w:t xml:space="preserve">            # 测试模式返回目标图像</w:t>
        <w:br/>
        <w:t xml:space="preserve">            return low_img, target_img, img_name</w:t>
        <w:br/>
        <w:t xml:space="preserve">        else:</w:t>
        <w:br/>
        <w:t xml:space="preserve">            # 如果没有提供目标目录，则只返回低光图像和名称</w:t>
        <w:br/>
        <w:t xml:space="preserve">            return low_img, img_name</w:t>
        <w:br/>
        <w:br/>
        <w:t xml:space="preserve">    def __len__(self):</w:t>
        <w:br/>
        <w:t xml:space="preserve">        return self.count</w:t>
      </w:r>
    </w:p>
    <w:p>
      <w:pPr>
        <w:pStyle w:val="Heading1"/>
      </w:pPr>
      <w:r>
        <w:t>model.py</w:t>
      </w:r>
    </w:p>
    <w:p>
      <w:r>
        <w:rPr>
          <w:rFonts w:ascii="Consolas" w:hAnsi="Consolas"/>
        </w:rPr>
        <w:t>import numpy as np</w:t>
        <w:br/>
        <w:t>import torch</w:t>
        <w:br/>
        <w:br/>
        <w:t>import torch.nn as nn</w:t>
        <w:br/>
        <w:t>import torch.nn.functional as F</w:t>
        <w:br/>
        <w:br/>
        <w:t>from utils import blur, pair_downsampler  # 导入工具函数：模糊处理、下采样</w:t>
        <w:br/>
        <w:t>from torch.utils.checkpoint import checkpoint</w:t>
        <w:br/>
        <w:t>from loss import LossFunction, TextureDifference, Discriminator  # 导入损失函数相关类</w:t>
        <w:br/>
        <w:t>from utils import gauss_kernel</w:t>
        <w:br/>
        <w:br/>
        <w:br/>
        <w:t># 噪声分类器：识别噪声类型（高斯/泊松/椒盐）</w:t>
        <w:br/>
        <w:t>class NoiseClassifier(nn.Module):</w:t>
        <w:br/>
        <w:t xml:space="preserve">    def __init__(self):</w:t>
        <w:br/>
        <w:t xml:space="preserve">        super().__init__()</w:t>
        <w:br/>
        <w:t xml:space="preserve">        self.cnn = nn.Sequential(</w:t>
        <w:br/>
        <w:t xml:space="preserve">            nn.Conv2d(3, 16, 3, padding=1),</w:t>
        <w:br/>
        <w:t xml:space="preserve">            nn.ReLU(),</w:t>
        <w:br/>
        <w:t xml:space="preserve">            nn.MaxPool2d(2),</w:t>
        <w:br/>
        <w:t xml:space="preserve">            nn.Conv2d(16, 32, 3, padding=1),</w:t>
        <w:br/>
        <w:t xml:space="preserve">            nn.ReLU(),</w:t>
        <w:br/>
        <w:t xml:space="preserve">            nn.AdaptiveAvgPool2d(1),</w:t>
        <w:br/>
        <w:t xml:space="preserve">            nn.Flatten()</w:t>
        <w:br/>
        <w:t xml:space="preserve">        )</w:t>
        <w:br/>
        <w:t xml:space="preserve">        # 添加额外的全连接层</w:t>
        <w:br/>
        <w:t xml:space="preserve">        self.extra_fc1 = nn.Linear(32, 16)</w:t>
        <w:br/>
        <w:t xml:space="preserve">        self.extra_fc2 = nn.Linear(16, 3)</w:t>
        <w:br/>
        <w:br/>
        <w:t xml:space="preserve">    def forward(self, noise_residual):</w:t>
        <w:br/>
        <w:t xml:space="preserve">        # 使用完整CNN序列</w:t>
        <w:br/>
        <w:t xml:space="preserve">        x = self.cnn(noise_residual)</w:t>
        <w:br/>
        <w:t xml:space="preserve">        x = F.relu(self.extra_fc1(x))</w:t>
        <w:br/>
        <w:t xml:space="preserve">        x = self.extra_fc2(x)</w:t>
        <w:br/>
        <w:t xml:space="preserve">        prob = F.softmax(x, dim=1)</w:t>
        <w:br/>
        <w:t xml:space="preserve">        # 添加clone以防止inplace修改</w:t>
        <w:br/>
        <w:t xml:space="preserve">        return prob.clone()</w:t>
        <w:br/>
        <w:br/>
        <w:br/>
        <w:t># 改进的IE-Net（Enhancer类），引入注意力模块</w:t>
        <w:br/>
        <w:t>class Enhancer(nn.Module):</w:t>
        <w:br/>
        <w:t xml:space="preserve">    def __init__(self, layers=8, channels=64):</w:t>
        <w:br/>
        <w:t xml:space="preserve">        super().__init__()</w:t>
        <w:br/>
        <w:t xml:space="preserve">        self.init_conv = nn.Conv2d(5, channels, 3, padding=1)</w:t>
        <w:br/>
        <w:br/>
        <w:t xml:space="preserve">        # 添加空间-通道注意力模块</w:t>
        <w:br/>
        <w:t xml:space="preserve">        self.attention_modules = nn.ModuleList()</w:t>
        <w:br/>
        <w:t xml:space="preserve">        for _ in range(layers):</w:t>
        <w:br/>
        <w:t xml:space="preserve">            self.attention_modules.append(AttentionModule(channels))</w:t>
        <w:br/>
        <w:br/>
        <w:t xml:space="preserve">        # 添加亮度约束模块</w:t>
        <w:br/>
        <w:t xml:space="preserve">        self.brightness_control = nn.Sequential(</w:t>
        <w:br/>
        <w:t xml:space="preserve">            nn.AdaptiveAvgPool2d(1),</w:t>
        <w:br/>
        <w:t xml:space="preserve">            nn.Conv2d(channels, 32, 1),  # 64→32（中间维度按比例增加）</w:t>
        <w:br/>
        <w:t xml:space="preserve">            nn.ReLU(),</w:t>
        <w:br/>
        <w:t xml:space="preserve">            nn.Conv2d(32, 1, 1),</w:t>
        <w:br/>
        <w:t xml:space="preserve">            nn.Sigmoid()</w:t>
        <w:br/>
        <w:t xml:space="preserve">        )</w:t>
        <w:br/>
        <w:t xml:space="preserve">        self.blocks = nn.ModuleList()</w:t>
        <w:br/>
        <w:t xml:space="preserve">        for i in range(layers):</w:t>
        <w:br/>
        <w:t xml:space="preserve">            self.blocks.append(nn.Sequential(</w:t>
        <w:br/>
        <w:t xml:space="preserve">                nn.Conv2d(channels, channels, 3, padding=1),</w:t>
        <w:br/>
        <w:t xml:space="preserve">                nn.ReLU(),</w:t>
        <w:br/>
        <w:t xml:space="preserve">                nn.Conv2d(channels, channels, 3, padding=1),  # 增加一层卷积增强特征</w:t>
        <w:br/>
        <w:t xml:space="preserve">                nn.ReLU(),</w:t>
        <w:br/>
        <w:t xml:space="preserve">                self.attention_modules[i]  # 使用注意力模块</w:t>
        <w:br/>
        <w:t xml:space="preserve">            ))</w:t>
        <w:br/>
        <w:t xml:space="preserve">        self.final_conv = nn.Sequential(</w:t>
        <w:br/>
        <w:t xml:space="preserve">            nn.Conv2d(channels, 3, 3, padding=1),</w:t>
        <w:br/>
        <w:t xml:space="preserve">            nn.Sigmoid()  # 增加 Sigmoid 激活，将输出压缩到 [0, 1]</w:t>
        <w:br/>
        <w:t xml:space="preserve">        )</w:t>
        <w:br/>
        <w:br/>
        <w:t xml:space="preserve">    def forward(self, input, alpha_pred, beta_pred):</w:t>
        <w:br/>
        <w:t xml:space="preserve">        B, C, H, W = input.shape</w:t>
        <w:br/>
        <w:t xml:space="preserve">        alpha_map = alpha_pred.view(B, 1, 1, 1).expand(B, 1, H, W)</w:t>
        <w:br/>
        <w:t xml:space="preserve">        beta_map = beta_pred.view(B, 1, 1, 1).expand(B, 1, H, W)</w:t>
        <w:br/>
        <w:br/>
        <w:t xml:space="preserve">        conditioned_input = torch.cat([input, alpha_map, beta_map], dim=1)</w:t>
        <w:br/>
        <w:t xml:space="preserve">        fea = self.init_conv(conditioned_input)</w:t>
        <w:br/>
        <w:br/>
        <w:t xml:space="preserve">        # 亮度控制</w:t>
        <w:br/>
        <w:t xml:space="preserve">        brightness_factor = self.brightness_control(fea)</w:t>
        <w:br/>
        <w:t xml:space="preserve">        brightness_factor = torch.clamp(brightness_factor, 0.8, 3.5)  # 限制亮度调整范围</w:t>
        <w:br/>
        <w:br/>
        <w:t xml:space="preserve">        # 应用带注意力的块</w:t>
        <w:br/>
        <w:t xml:space="preserve">        for i, block in enumerate(self.blocks):</w:t>
        <w:br/>
        <w:t xml:space="preserve">            fea = fea + block(fea)</w:t>
        <w:br/>
        <w:t xml:space="preserve">            # 在特定层后应用注意力</w:t>
        <w:br/>
        <w:t xml:space="preserve">            if i % 2 == 1:  # 每隔一层应用额外注意力</w:t>
        <w:br/>
        <w:t xml:space="preserve">                fea = self.attention_modules[i](fea)</w:t>
        <w:br/>
        <w:br/>
        <w:t xml:space="preserve">        fea = self.final_conv(fea)</w:t>
        <w:br/>
        <w:t xml:space="preserve">        brightness_factor = torch.clamp(brightness_factor, 1.5, 6.0)  # 原0.8-3.5</w:t>
        <w:br/>
        <w:t xml:space="preserve">        fea = fea * brightness_factor</w:t>
        <w:br/>
        <w:t xml:space="preserve">        fea = torch.clamp(fea, 0, 1.0)   # 允许轻微过曝（1.2），避免过暗</w:t>
        <w:br/>
        <w:br/>
        <w:t xml:space="preserve">        return fea</w:t>
        <w:br/>
        <w:br/>
        <w:br/>
        <w:t># 动态参数预测器：根据亮度直方图和噪声水平预测α和β</w:t>
        <w:br/>
        <w:t>class DynamicParamPredictor(nn.Module):</w:t>
        <w:br/>
        <w:t xml:space="preserve">    def __init__(self):</w:t>
        <w:br/>
        <w:t xml:space="preserve">        super().__init__()</w:t>
        <w:br/>
        <w:t xml:space="preserve">        # 输入：亮度直方图（假设100 bins）+ 噪声水平（1个值）</w:t>
        <w:br/>
        <w:t xml:space="preserve">        self.fc = nn.Sequential(</w:t>
        <w:br/>
        <w:t xml:space="preserve">            nn.Linear(101, 64),  # 100 bins + 1噪声水平</w:t>
        <w:br/>
        <w:t xml:space="preserve">            nn.ReLU(),</w:t>
        <w:br/>
        <w:t xml:space="preserve">            nn.Linear(64, 32),</w:t>
        <w:br/>
        <w:t xml:space="preserve">            nn.ReLU(),</w:t>
        <w:br/>
        <w:t xml:space="preserve">            nn.Linear(32, 2)  # 输出α_pred和β_pred</w:t>
        <w:br/>
        <w:t xml:space="preserve">        )</w:t>
        <w:br/>
        <w:br/>
        <w:t xml:space="preserve">    def forward(self, hist, noise_level):</w:t>
        <w:br/>
        <w:t xml:space="preserve">        # 确保输入在同一设备上</w:t>
        <w:br/>
        <w:t xml:space="preserve">        assert hist.device == noise_level.device, "Hist and noise_level must be on the same device"</w:t>
        <w:br/>
        <w:t xml:space="preserve">        # 输入处理：直方图展平 + 噪声水平拼接</w:t>
        <w:br/>
        <w:t xml:space="preserve">        hist_flat = hist.view(hist.shape[0], -1)  # [B, 100]</w:t>
        <w:br/>
        <w:t xml:space="preserve">        input_feat = torch.cat([hist_flat, noise_level.unsqueeze(1)], dim=1)  # [B, 101]</w:t>
        <w:br/>
        <w:t xml:space="preserve">        params = self.fc(input_feat)  # [B, 2]</w:t>
        <w:br/>
        <w:br/>
        <w:t xml:space="preserve">        # +++ 新增：约束alpha和beta为非负 +++</w:t>
        <w:br/>
        <w:t xml:space="preserve">        alpha_pred_raw, beta_pred_raw = params.split(1, dim=1)</w:t>
        <w:br/>
        <w:t xml:space="preserve">        alpha_pred = torch.relu(alpha_pred_raw).squeeze(1)  # 确保α≥0</w:t>
        <w:br/>
        <w:t xml:space="preserve">        beta_pred = torch.relu(beta_pred_raw).squeeze(1)  # 确保β≥0（避免负光照）</w:t>
        <w:br/>
        <w:t xml:space="preserve">        return alpha_pred, beta_pred</w:t>
        <w:br/>
        <w:br/>
        <w:br/>
        <w:br/>
        <w:br/>
        <w:br/>
        <w:t># 多尺度空间-通道注意力模块</w:t>
        <w:br/>
        <w:t>class AttentionModule(nn.Module):</w:t>
        <w:br/>
        <w:t xml:space="preserve">    def __init__(self, channels):</w:t>
        <w:br/>
        <w:t xml:space="preserve">        super().__init__()</w:t>
        <w:br/>
        <w:t xml:space="preserve">        # 通道注意力分支</w:t>
        <w:br/>
        <w:t xml:space="preserve">        self.channel_att = nn.Sequential(</w:t>
        <w:br/>
        <w:t xml:space="preserve">            nn.AdaptiveAvgPool2d(1),</w:t>
        <w:br/>
        <w:t xml:space="preserve">            nn.Conv2d(channels, channels // 4, 1, bias=False),</w:t>
        <w:br/>
        <w:t xml:space="preserve">            nn.ReLU(),</w:t>
        <w:br/>
        <w:t xml:space="preserve">            nn.Conv2d(channels // 4, channels, 1, bias=False),</w:t>
        <w:br/>
        <w:t xml:space="preserve">            nn.Sigmoid()</w:t>
        <w:br/>
        <w:t xml:space="preserve">        )</w:t>
        <w:br/>
        <w:t xml:space="preserve">        # 空间注意力分支</w:t>
        <w:br/>
        <w:t xml:space="preserve">        self.spatial_att = nn.Sequential(</w:t>
        <w:br/>
        <w:t xml:space="preserve">            nn.Conv2d(2, 1, 3, padding=1, bias=False),</w:t>
        <w:br/>
        <w:t xml:space="preserve">            nn.Sigmoid()</w:t>
        <w:br/>
        <w:t xml:space="preserve">        )</w:t>
        <w:br/>
        <w:br/>
        <w:t xml:space="preserve">    def forward(self, x):</w:t>
        <w:br/>
        <w:t xml:space="preserve">        # 通道注意力</w:t>
        <w:br/>
        <w:t xml:space="preserve">        channel_weight = self.channel_att(x)  # [B, C, 1, 1]</w:t>
        <w:br/>
        <w:t xml:space="preserve">        x = x * channel_weight</w:t>
        <w:br/>
        <w:t xml:space="preserve">        # 空间注意力</w:t>
        <w:br/>
        <w:t xml:space="preserve">        max_pool = torch.max(x, dim=1, keepdim=True)[0]</w:t>
        <w:br/>
        <w:t xml:space="preserve">        avg_pool = torch.mean(x, dim=1, keepdim=True)</w:t>
        <w:br/>
        <w:t xml:space="preserve">        spatial_feat = torch.cat([max_pool, avg_pool], dim=1)</w:t>
        <w:br/>
        <w:t xml:space="preserve">        spatial_weight = self.spatial_att(spatial_feat)  # [B, 1, H, W]</w:t>
        <w:br/>
        <w:t xml:space="preserve">        x = x * spatial_weight</w:t>
        <w:br/>
        <w:t xml:space="preserve">        return x</w:t>
        <w:br/>
        <w:br/>
        <w:br/>
        <w:t>class Denoise_1(nn.Module):</w:t>
        <w:br/>
        <w:t xml:space="preserve">    # 第一级去噪模块（轻量级卷积网络）</w:t>
        <w:br/>
        <w:t xml:space="preserve">    def __init__(self, chan_embed=48):</w:t>
        <w:br/>
        <w:t xml:space="preserve">        super(Denoise_1, self).__init__()</w:t>
        <w:br/>
        <w:t xml:space="preserve">        self.act = nn.LeakyReLU(negative_slope=0.2, inplace=True)</w:t>
        <w:br/>
        <w:t xml:space="preserve">        self.conv1 = nn.Conv2d(3, chan_embed, 3, padding=1)</w:t>
        <w:br/>
        <w:t xml:space="preserve">        self.conv2 = nn.Conv2d(chan_embed, chan_embed, 3, padding=1)</w:t>
        <w:br/>
        <w:t xml:space="preserve">        self.conv3 = nn.Conv2d(chan_embed, 3, 1)</w:t>
        <w:br/>
        <w:br/>
        <w:t xml:space="preserve">    def forward(self, x):</w:t>
        <w:br/>
        <w:t xml:space="preserve">        x = checkpoint(self.conv1, x, use_reentrant=False)</w:t>
        <w:br/>
        <w:t xml:space="preserve">        x = self.act(x)</w:t>
        <w:br/>
        <w:t xml:space="preserve">        x = checkpoint(self.conv2, x, use_reentrant=False)</w:t>
        <w:br/>
        <w:t xml:space="preserve">        x = self.act(x)</w:t>
        <w:br/>
        <w:t xml:space="preserve">        x = checkpoint(self.conv3, x, use_reentrant=False)</w:t>
        <w:br/>
        <w:t xml:space="preserve">        return x</w:t>
        <w:br/>
        <w:br/>
        <w:br/>
        <w:t># +++ 添加：Transformer编码器（全局特征建模） +++</w:t>
        <w:br/>
        <w:t>class TransformerEncoder(nn.Module):</w:t>
        <w:br/>
        <w:t xml:space="preserve">    def __init__(self, embed_dim, max_seq_len=16384):</w:t>
        <w:br/>
        <w:t xml:space="preserve">        super().__init__()</w:t>
        <w:br/>
        <w:t xml:space="preserve">        self.attention = nn.MultiheadAttention(embed_dim=embed_dim, num_heads=4, batch_first=True)</w:t>
        <w:br/>
        <w:t xml:space="preserve">        # 添加可学习的位置编码</w:t>
        <w:br/>
        <w:t xml:space="preserve">        self.pos_encoding = nn.Parameter(torch.zeros(1, max_seq_len, embed_dim))</w:t>
        <w:br/>
        <w:br/>
        <w:t xml:space="preserve">    def forward(self, x):</w:t>
        <w:br/>
        <w:t xml:space="preserve">        # x shape:</w:t>
        <w:br/>
        <w:t xml:space="preserve">        seq_len = x.size(1)</w:t>
        <w:br/>
        <w:t xml:space="preserve">        # 添加位置编码</w:t>
        <w:br/>
        <w:t xml:space="preserve">        x = x + self.pos_encoding[:, :seq_len, :]</w:t>
        <w:br/>
        <w:t xml:space="preserve">        attn_output, _ = self.attention(x, x, x)</w:t>
        <w:br/>
        <w:t xml:space="preserve">        return attn_output</w:t>
        <w:br/>
        <w:br/>
        <w:br/>
        <w:t># +++ 修改：改进的RD-Net（混合架构，替代原Denoise_2） +++</w:t>
        <w:br/>
        <w:t>class Denoise2(nn.Module):</w:t>
        <w:br/>
        <w:t xml:space="preserve">    def __init__(self, channels=64):</w:t>
        <w:br/>
        <w:t xml:space="preserve">        super().__init__()</w:t>
        <w:br/>
        <w:t xml:space="preserve">        # CNN局部特征提取</w:t>
        <w:br/>
        <w:t xml:space="preserve">        self.texture_extractor = nn.Sequential(</w:t>
        <w:br/>
        <w:t xml:space="preserve">            nn.Conv2d(3, channels // 2, 3, padding=1),</w:t>
        <w:br/>
        <w:t xml:space="preserve">            nn.LeakyReLU(0.2, inplace=True),</w:t>
        <w:br/>
        <w:t xml:space="preserve">            nn.Conv2d(channels // 2, channels // 2, 3, padding=1),</w:t>
        <w:br/>
        <w:t xml:space="preserve">            nn.LeakyReLU(0.2, inplace=True)</w:t>
        <w:br/>
        <w:t xml:space="preserve">        )</w:t>
        <w:br/>
        <w:t xml:space="preserve">        self.texture_proj = nn.Conv2d(channels // 2, channels, 1)  # 1x1卷积调整通道数</w:t>
        <w:br/>
        <w:t xml:space="preserve">        self.cnn = nn.Sequential(</w:t>
        <w:br/>
        <w:t xml:space="preserve">            nn.Conv2d(6, channels, 3, padding=1),  # 输入：反射图(3)+光照图(3)</w:t>
        <w:br/>
        <w:t xml:space="preserve">            nn.LeakyReLU(negative_slope=0.2, inplace=True),</w:t>
        <w:br/>
        <w:t xml:space="preserve">            nn.Conv2d(channels, channels, 3, padding=1),</w:t>
        <w:br/>
        <w:t xml:space="preserve">            nn.LeakyReLU(negative_slope=0.2, inplace=True),</w:t>
        <w:br/>
        <w:t xml:space="preserve">            nn.Conv2d(channels, channels, 3, padding=1)</w:t>
        <w:br/>
        <w:t xml:space="preserve">        )</w:t>
        <w:br/>
        <w:t xml:space="preserve">        self.down_ratio = 4  # 从8减少到4，保留更多细节</w:t>
        <w:br/>
        <w:t xml:space="preserve">        self.transformer_norm = nn.LayerNorm(channels)</w:t>
        <w:br/>
        <w:t xml:space="preserve">        self.transformer = TransformerEncoder(embed_dim=channels, max_seq_len=16384)</w:t>
        <w:br/>
        <w:t xml:space="preserve">        self.fusion = nn.Conv2d(channels * 2, channels, 1)</w:t>
        <w:br/>
        <w:t xml:space="preserve">        self.attn = AttentionModule(channels)</w:t>
        <w:br/>
        <w:t xml:space="preserve">        self.final_conv = nn.Conv2d(channels, 6, 1)</w:t>
        <w:br/>
        <w:t xml:space="preserve">        self.noise_classifier = NoiseClassifier()</w:t>
        <w:br/>
        <w:t xml:space="preserve">        self.gauss_conv = nn.Conv2d(channels, 6, 1)</w:t>
        <w:br/>
        <w:t xml:space="preserve">        self.poisson_conv = nn.Conv2d(channels, 6, 1)</w:t>
        <w:br/>
        <w:t xml:space="preserve">        self.salt_conv = nn.Conv2d(channels, 6, 1)</w:t>
        <w:br/>
        <w:br/>
        <w:t xml:space="preserve">    def _gaussian_blur(self, x, kernel_size=3, sigma=1.0):</w:t>
        <w:br/>
        <w:t xml:space="preserve">        channels = x.shape[1]</w:t>
        <w:br/>
        <w:t xml:space="preserve">        kernel = gauss_kernel(kernel_size, sigma, channels, device=x.device)</w:t>
        <w:br/>
        <w:t xml:space="preserve">        padding = kernel_size // 2</w:t>
        <w:br/>
        <w:t xml:space="preserve">        return F.conv2d(x, kernel, padding=padding, groups=channels)</w:t>
        <w:br/>
        <w:br/>
        <w:t xml:space="preserve">    def _resize_if_needed(self, tensor, target):</w:t>
        <w:br/>
        <w:t xml:space="preserve">        if tensor.shape[2:] != target.shape[2:]:</w:t>
        <w:br/>
        <w:t xml:space="preserve">            return F.interpolate(tensor, size=target.shape[2:], mode='bilinear', align_corners=False)</w:t>
        <w:br/>
        <w:t xml:space="preserve">        return tensor</w:t>
        <w:br/>
        <w:br/>
        <w:t xml:space="preserve">    def forward(self, r, s, noise_residual):</w:t>
        <w:br/>
        <w:t xml:space="preserve">        noise_prob = self.noise_classifier(noise_residual)</w:t>
        <w:br/>
        <w:t xml:space="preserve">        gauss_prob, poisson_prob, salt_prob = noise_prob[:, 0], noise_prob[:, 1], noise_prob[:, 2]</w:t>
        <w:br/>
        <w:br/>
        <w:t xml:space="preserve">        texture_feat = self.texture_extractor(r)</w:t>
        <w:br/>
        <w:t xml:space="preserve">        texture_feat = self.texture_proj(texture_feat)</w:t>
        <w:br/>
        <w:t xml:space="preserve">        texture_feat = self._resize_if_needed(texture_feat, r)</w:t>
        <w:br/>
        <w:br/>
        <w:t xml:space="preserve">        x = torch.cat([r, s], dim=1)</w:t>
        <w:br/>
        <w:t xml:space="preserve">        cnn_feat = self.cnn(x)</w:t>
        <w:br/>
        <w:t xml:space="preserve">        cnn_feat = cnn_feat + 0.3 * texture_feat</w:t>
        <w:br/>
        <w:br/>
        <w:t xml:space="preserve">        cnn_feat_down = F.avg_pool2d(cnn_feat, kernel_size=self.down_ratio, stride=self.down_ratio)</w:t>
        <w:br/>
        <w:br/>
        <w:t xml:space="preserve">        B, C, H_down, W_down = cnn_feat_down.shape</w:t>
        <w:br/>
        <w:t xml:space="preserve">        seq_len = H_down * W_down</w:t>
        <w:br/>
        <w:t xml:space="preserve">        max_seq_len = self.transformer.pos_encoding.size(1)</w:t>
        <w:br/>
        <w:br/>
        <w:t xml:space="preserve">        if seq_len &gt; max_seq_len:</w:t>
        <w:br/>
        <w:t xml:space="preserve">            additional_down_ratio = int(np.ceil(np.sqrt(seq_len / max_seq_len)))</w:t>
        <w:br/>
        <w:t xml:space="preserve">            cnn_feat_down = F.avg_pool2d(cnn_feat_down, kernel_size=additional_down_ratio, stride=additional_down_ratio)</w:t>
        <w:br/>
        <w:br/>
        <w:t xml:space="preserve">        transformer_input = cnn_feat_down.flatten(2).permute(0, 2, 1)</w:t>
        <w:br/>
        <w:t xml:space="preserve">        transformer_feat = self.transformer(transformer_input)</w:t>
        <w:br/>
        <w:br/>
        <w:t xml:space="preserve">        B, _, C = transformer_feat.shape</w:t>
        <w:br/>
        <w:t xml:space="preserve">        H_new, W_new = H_down, W_down</w:t>
        <w:br/>
        <w:br/>
        <w:t xml:space="preserve">        transformer_feat = transformer_feat.permute(0, 2, 1).reshape(B, C, H_new, W_new)</w:t>
        <w:br/>
        <w:br/>
        <w:t xml:space="preserve">        transformer_feat = F.interpolate(transformer_feat, size=cnn_feat.shape[2:], mode='bilinear',</w:t>
        <w:br/>
        <w:t xml:space="preserve">                                         align_corners=False)</w:t>
        <w:br/>
        <w:br/>
        <w:t xml:space="preserve">        B, C, H, W = transformer_feat.shape</w:t>
        <w:br/>
        <w:t xml:space="preserve">        transformer_feat_norm_input = transformer_feat.reshape(B, C, H * W).permute(0, 2, 1)</w:t>
        <w:br/>
        <w:t xml:space="preserve">        transformer_feat_norm = self.transformer_norm(transformer_feat_norm_input)</w:t>
        <w:br/>
        <w:t xml:space="preserve">        transformer_feat = transformer_feat_norm.permute(0, 2, 1).reshape(B, C, H, W)</w:t>
        <w:br/>
        <w:br/>
        <w:t xml:space="preserve">        fused = self.fusion(torch.cat([cnn_feat, transformer_feat], dim=1))</w:t>
        <w:br/>
        <w:t xml:space="preserve">        fused = self.attn(fused)</w:t>
        <w:br/>
        <w:br/>
        <w:t xml:space="preserve">        gauss_out = self.gauss_conv(fused)</w:t>
        <w:br/>
        <w:t xml:space="preserve">        poisson_feat = torch.sqrt(F.relu(fused) + 1e-6)</w:t>
        <w:br/>
        <w:t xml:space="preserve">        poisson_out = self.poisson_conv(poisson_feat)</w:t>
        <w:br/>
        <w:t xml:space="preserve">        salt_mid = self._gaussian_blur(fused, kernel_size=3, sigma=1.0)</w:t>
        <w:br/>
        <w:t xml:space="preserve">        salt_out = self.salt_conv(salt_mid)</w:t>
        <w:br/>
        <w:br/>
        <w:t xml:space="preserve">        gauss_out = self._resize_if_needed(gauss_out, r)</w:t>
        <w:br/>
        <w:t xml:space="preserve">        poisson_out = self._resize_if_needed(poisson_out, r)</w:t>
        <w:br/>
        <w:t xml:space="preserve">        salt_out = self._resize_if_needed(salt_out, r)</w:t>
        <w:br/>
        <w:br/>
        <w:t xml:space="preserve">        gauss_weight = gauss_prob.view(-1, 1, 1, 1)</w:t>
        <w:br/>
        <w:t xml:space="preserve">        poisson_weight = poisson_prob.view(-1, 1, 1, 1)</w:t>
        <w:br/>
        <w:t xml:space="preserve">        salt_weight = salt_prob.view(-1, 1, 1, 1)</w:t>
        <w:br/>
        <w:br/>
        <w:t xml:space="preserve">        total_weight = gauss_weight + poisson_weight + salt_weight + 1e-6</w:t>
        <w:br/>
        <w:t xml:space="preserve">        gauss_weight = gauss_weight / total_weight</w:t>
        <w:br/>
        <w:t xml:space="preserve">        poisson_weight = poisson_weight / total_weight</w:t>
        <w:br/>
        <w:t xml:space="preserve">        salt_weight = salt_weight / total_weight</w:t>
        <w:br/>
        <w:br/>
        <w:t xml:space="preserve">        combined = (gauss_out * gauss_weight + poisson_out * poisson_weight + salt_out * salt_weight)</w:t>
        <w:br/>
        <w:t xml:space="preserve">        return torch.clamp(combined, 0, 1.0)</w:t>
        <w:br/>
        <w:t># 可学习亮度校正模块（替代启发式亮度调整）</w:t>
        <w:br/>
        <w:t>class LearnableBrightnessCorrection(nn.Module):</w:t>
        <w:br/>
        <w:t xml:space="preserve">    def __init__(self):</w:t>
        <w:br/>
        <w:t xml:space="preserve">        super().__init__()</w:t>
        <w:br/>
        <w:t xml:space="preserve">        # 可学习的全局缩放因子和偏移量（初始值设为1.0和0.0，即不改变原始亮度）</w:t>
        <w:br/>
        <w:t xml:space="preserve">        self.scale = nn.Parameter(torch.tensor(1.2))</w:t>
        <w:br/>
        <w:t xml:space="preserve">        self.shift = nn.Parameter(torch.tensor(0.05))</w:t>
        <w:br/>
        <w:br/>
        <w:t xml:space="preserve">    def forward(self, x):</w:t>
        <w:br/>
        <w:t xml:space="preserve">        # 仿射变换调整亮度，确保输出在[0,1]范围内</w:t>
        <w:br/>
        <w:t xml:space="preserve">        corrected = x * self.scale + self.shift</w:t>
        <w:br/>
        <w:t xml:space="preserve">        return torch.clamp(corrected, 0.0, 1.0)</w:t>
        <w:br/>
        <w:br/>
        <w:br/>
        <w:t># +++ 增强版颜色校正模块 +++</w:t>
        <w:br/>
        <w:t>class EnhancedColorCorrection(nn.Module):</w:t>
        <w:br/>
        <w:t xml:space="preserve">    def __init__(self, channels=64):</w:t>
        <w:br/>
        <w:t xml:space="preserve">        super().__init__()</w:t>
        <w:br/>
        <w:t xml:space="preserve">        self.conv = nn.Sequential(</w:t>
        <w:br/>
        <w:t xml:space="preserve">            nn.Conv2d(6, channels, 3, padding=1),</w:t>
        <w:br/>
        <w:t xml:space="preserve">            nn.ReLU(),</w:t>
        <w:br/>
        <w:t xml:space="preserve">            nn.Conv2d(channels, channels, 3, padding=1),</w:t>
        <w:br/>
        <w:t xml:space="preserve">            nn.ReLU(),</w:t>
        <w:br/>
        <w:t xml:space="preserve">            nn.Conv2d(channels, channels, 3, padding=1),</w:t>
        <w:br/>
        <w:t xml:space="preserve">            nn.ReLU(),</w:t>
        <w:br/>
        <w:t xml:space="preserve">            nn.Conv2d(channels, 3, 1)</w:t>
        <w:br/>
        <w:t xml:space="preserve">        )</w:t>
        <w:br/>
        <w:t xml:space="preserve">        self.attention = nn.Sequential(</w:t>
        <w:br/>
        <w:t xml:space="preserve">            nn.AdaptiveAvgPool2d(1),</w:t>
        <w:br/>
        <w:t xml:space="preserve">            nn.Conv2d(3, 16, 1),</w:t>
        <w:br/>
        <w:t xml:space="preserve">            nn.ReLU(),</w:t>
        <w:br/>
        <w:t xml:space="preserve">            nn.Conv2d(16, 3, 1),</w:t>
        <w:br/>
        <w:t xml:space="preserve">            nn.Sigmoid()</w:t>
        <w:br/>
        <w:t xml:space="preserve">        )</w:t>
        <w:br/>
        <w:br/>
        <w:t xml:space="preserve">    def forward(self, input, enhanced):</w:t>
        <w:br/>
        <w:t xml:space="preserve">        # 确保输入在有效范围内</w:t>
        <w:br/>
        <w:t xml:space="preserve">        input = torch.clamp(input, 0, 1)</w:t>
        <w:br/>
        <w:t xml:space="preserve">        enhanced = torch.clamp(enhanced, 1e-4, 1)  # 避免除零</w:t>
        <w:br/>
        <w:br/>
        <w:t xml:space="preserve">        # 连接特征</w:t>
        <w:br/>
        <w:t xml:space="preserve">        concat_feat = torch.cat([input, enhanced], dim=1)</w:t>
        <w:br/>
        <w:br/>
        <w:t xml:space="preserve">        # 应用校正</w:t>
        <w:br/>
        <w:t xml:space="preserve">        correction = self.conv(concat_feat)</w:t>
        <w:br/>
        <w:t xml:space="preserve">        attn_map = self.attention(input)</w:t>
        <w:br/>
        <w:t xml:space="preserve">        corrected = enhanced + correction * attn_map</w:t>
        <w:br/>
        <w:br/>
        <w:t xml:space="preserve">        # 确保输出在有效范围内</w:t>
        <w:br/>
        <w:t xml:space="preserve">        return torch.clamp(corrected, 0, 1)</w:t>
        <w:br/>
        <w:br/>
        <w:br/>
        <w:t># 相机响应函数校正模块</w:t>
        <w:br/>
        <w:br/>
        <w:t>class CRFCorrection(nn.Module):</w:t>
        <w:br/>
        <w:t xml:space="preserve">    """相机响应函数校正模块"""</w:t>
        <w:br/>
        <w:t xml:space="preserve">    def __init__(self, init_gamma=0.45, learnable=True):</w:t>
        <w:br/>
        <w:t xml:space="preserve">        super().__init__()</w:t>
        <w:br/>
        <w:t xml:space="preserve">        if learnable:</w:t>
        <w:br/>
        <w:t xml:space="preserve">            self.gamma = nn.Parameter(torch.tensor(init_gamma))</w:t>
        <w:br/>
        <w:t xml:space="preserve">        else:</w:t>
        <w:br/>
        <w:t xml:space="preserve">            self.register_buffer('gamma', torch.tensor(init_gamma))</w:t>
        <w:br/>
        <w:br/>
        <w:t xml:space="preserve">        # 可学习的色调映射曲线</w:t>
        <w:br/>
        <w:t xml:space="preserve">        # 使用 LeakyReLU 替代 ReLU，防止梯度消失</w:t>
        <w:br/>
        <w:t xml:space="preserve">        self.curve = nn.Sequential(</w:t>
        <w:br/>
        <w:t xml:space="preserve">            nn.Linear(1, 8),</w:t>
        <w:br/>
        <w:t xml:space="preserve">            nn.LeakyReLU(0.01, inplace=True),  # 替换 nn.ReLU()</w:t>
        <w:br/>
        <w:t xml:space="preserve">            nn.Linear(8, 1),</w:t>
        <w:br/>
        <w:t xml:space="preserve">            nn.Sigmoid()</w:t>
        <w:br/>
        <w:t xml:space="preserve">        )</w:t>
        <w:br/>
        <w:t xml:space="preserve">        # 初始化曲线网络的权重</w:t>
        <w:br/>
        <w:t xml:space="preserve">        self._initialize_weights()</w:t>
        <w:br/>
        <w:br/>
        <w:t xml:space="preserve">    def _initialize_weights(self):</w:t>
        <w:br/>
        <w:t xml:space="preserve">        """</w:t>
        <w:br/>
        <w:t xml:space="preserve">        专门为这个小MLP设计初始化。</w:t>
        <w:br/>
        <w:t xml:space="preserve">        使用Xavier初始化对于Linear层搭配LeakyReLU是较好的选择。</w:t>
        <w:br/>
        <w:t xml:space="preserve">        """</w:t>
        <w:br/>
        <w:t xml:space="preserve">        for m in self.curve.modules():</w:t>
        <w:br/>
        <w:t xml:space="preserve">            if isinstance(m, nn.Linear):</w:t>
        <w:br/>
        <w:t xml:space="preserve">                nn.init.xavier_uniform_(m.weight)</w:t>
        <w:br/>
        <w:t xml:space="preserve">                # 将偏置初始化为一个小的正值，增加初始阶段的活性</w:t>
        <w:br/>
        <w:t xml:space="preserve">                nn.init.constant_(m.bias, 0.1)</w:t>
        <w:br/>
        <w:br/>
        <w:t xml:space="preserve">    def forward(self, x):</w:t>
        <w:br/>
        <w:t xml:space="preserve">        # Gamma校正</w:t>
        <w:br/>
        <w:t xml:space="preserve">        x_gamma = torch.pow(x, self.gamma)</w:t>
        <w:br/>
        <w:br/>
        <w:t xml:space="preserve">        # 可学习的曲线调整（逐像素）</w:t>
        <w:br/>
        <w:t xml:space="preserve">        B, C, H, W = x.shape</w:t>
        <w:br/>
        <w:t xml:space="preserve">        x_flat = x.reshape(B * C * H * W, 1)</w:t>
        <w:br/>
        <w:t xml:space="preserve">        x_curve = self.curve(x_flat).reshape(B, C, H, W)</w:t>
        <w:br/>
        <w:br/>
        <w:t xml:space="preserve">        # 混合输出</w:t>
        <w:br/>
        <w:t xml:space="preserve">        return 0.7 * x_gamma + 0.3 * x_curve</w:t>
        <w:br/>
        <w:br/>
        <w:br/>
        <w:br/>
        <w:br/>
        <w:t>class Network(nn.Module):</w:t>
        <w:br/>
        <w:t xml:space="preserve">    # 主网络（训练时使用）</w:t>
        <w:br/>
        <w:t xml:space="preserve">    def __init__(self, debug=False):</w:t>
        <w:br/>
        <w:t xml:space="preserve">        super(Network, self).__init__()</w:t>
        <w:br/>
        <w:t xml:space="preserve">        self.debug = debug  # 调试模式标志</w:t>
        <w:br/>
        <w:t xml:space="preserve">        self.enhance = Enhancer(layers=8, channels=64)  # 增强模块</w:t>
        <w:br/>
        <w:t xml:space="preserve">        self.denoise_1 = Denoise_1(chan_embed=16)  # 第一级去噪</w:t>
        <w:br/>
        <w:t xml:space="preserve">        self.denoise_2 = Denoise2(channels=64)  # 第二级去噪</w:t>
        <w:br/>
        <w:t xml:space="preserve">        self.param_predictor = DynamicParamPredictor()  # 动态参数预测器</w:t>
        <w:br/>
        <w:t xml:space="preserve">        self.noise_classifier = NoiseClassifier()  # 噪声分类器</w:t>
        <w:br/>
        <w:t xml:space="preserve">        # 判别器及损失函数</w:t>
        <w:br/>
        <w:t xml:space="preserve">        self.discriminator = Discriminator()</w:t>
        <w:br/>
        <w:t xml:space="preserve">        self._criterion = LossFunction()</w:t>
        <w:br/>
        <w:t xml:space="preserve">        # 其它辅助模块</w:t>
        <w:br/>
        <w:t xml:space="preserve">        self.avgpool = nn.AvgPool2d(kernel_size=3, stride=1, padding=1)</w:t>
        <w:br/>
        <w:t xml:space="preserve">        self.TextureDifference = TextureDifference()</w:t>
        <w:br/>
        <w:t xml:space="preserve">        self.color_correct = EnhancedColorCorrection()  # 使用增强版颜色校正模块</w:t>
        <w:br/>
        <w:t xml:space="preserve">        # 添加CRF校正模块</w:t>
        <w:br/>
        <w:t xml:space="preserve">        self.crf_correction = CRFCorrection(learnable=True)</w:t>
        <w:br/>
        <w:t xml:space="preserve">        self.brightness_correction = LearnableBrightnessCorrection()</w:t>
        <w:br/>
        <w:br/>
        <w:t xml:space="preserve">        # 添加中间层监控</w:t>
        <w:br/>
        <w:t xml:space="preserve">        self.intermediate_outputs = {}</w:t>
        <w:br/>
        <w:t xml:space="preserve">        self._register_hooks()</w:t>
        <w:br/>
        <w:t xml:space="preserve">        # 检查参数初始化</w:t>
        <w:br/>
        <w:t xml:space="preserve">        for name, param in self.named_parameters():</w:t>
        <w:br/>
        <w:t xml:space="preserve">            if torch.isnan(param).any() or torch.isinf(param).any():</w:t>
        <w:br/>
        <w:t xml:space="preserve">                print(f"参数 {name} 包含NaN或Inf值，重新初始化")</w:t>
        <w:br/>
        <w:t xml:space="preserve">                nn.init.xavier_uniform_(param.data)</w:t>
        <w:br/>
        <w:br/>
        <w:t xml:space="preserve">    def _register_hooks(self):</w:t>
        <w:br/>
        <w:t xml:space="preserve">        """注册前向钩子来监控中间层输出"""</w:t>
        <w:br/>
        <w:br/>
        <w:t xml:space="preserve">        def get_activation(name):</w:t>
        <w:br/>
        <w:t xml:space="preserve">            def hook(model, input, output):</w:t>
        <w:br/>
        <w:t xml:space="preserve">                self.intermediate_outputs[name] = {</w:t>
        <w:br/>
        <w:t xml:space="preserve">                    'min': output.min().item(),</w:t>
        <w:br/>
        <w:t xml:space="preserve">                    'max': output.max().item(),</w:t>
        <w:br/>
        <w:t xml:space="preserve">                    'mean': output.mean().item(),</w:t>
        <w:br/>
        <w:t xml:space="preserve">                    'std': output.std().item()</w:t>
        <w:br/>
        <w:t xml:space="preserve">                }</w:t>
        <w:br/>
        <w:br/>
        <w:t xml:space="preserve">            return hook</w:t>
        <w:br/>
        <w:br/>
        <w:t xml:space="preserve">        # 监控关键层</w:t>
        <w:br/>
        <w:t xml:space="preserve">        layers_to_monitor = {</w:t>
        <w:br/>
        <w:t xml:space="preserve">            'enhance.init_conv': self.enhance.init_conv,</w:t>
        <w:br/>
        <w:t xml:space="preserve">            'enhance.blocks.0': self.enhance.blocks[0],</w:t>
        <w:br/>
        <w:t xml:space="preserve">            'denoise_1.conv1': self.denoise_1.conv1,</w:t>
        <w:br/>
        <w:t xml:space="preserve">            'denoise_1.conv2': self.denoise_1.conv2,</w:t>
        <w:br/>
        <w:t xml:space="preserve">            'denoise_1.conv3': self.denoise_1.conv3,</w:t>
        <w:br/>
        <w:t xml:space="preserve">            'denoise_2.cnn': self.denoise_2.cnn,</w:t>
        <w:br/>
        <w:t xml:space="preserve">            'denoise_2.transformer': self.denoise_2.transformer,</w:t>
        <w:br/>
        <w:t xml:space="preserve">            'param_predictor.fc.0': self.param_predictor.fc[0],</w:t>
        <w:br/>
        <w:t xml:space="preserve">            'param_predictor.fc.2': self.param_predictor.fc[2],</w:t>
        <w:br/>
        <w:t xml:space="preserve">            'param_predictor.fc.4': self.param_predictor.fc[4],</w:t>
        <w:br/>
        <w:t xml:space="preserve">            'noise_classifier.cnn': self.noise_classifier.cnn,</w:t>
        <w:br/>
        <w:t xml:space="preserve">            'color_correct.conv.0': self.color_correct.conv[0],</w:t>
        <w:br/>
        <w:t xml:space="preserve">            'color_correct.conv.3': self.color_correct.conv[3],</w:t>
        <w:br/>
        <w:t xml:space="preserve">            'color_correct.conv.6': self.color_correct.conv[6],</w:t>
        <w:br/>
        <w:t xml:space="preserve">            'crf_correction.curve.0': self.crf_correction.curve[0],</w:t>
        <w:br/>
        <w:t xml:space="preserve">            'crf_correction.curve.2': self.crf_correction.curve[2],</w:t>
        <w:br/>
        <w:t xml:space="preserve">        }</w:t>
        <w:br/>
        <w:br/>
        <w:t xml:space="preserve">        for name, layer in layers_to_monitor.items():</w:t>
        <w:br/>
        <w:t xml:space="preserve">            layer.register_forward_hook(get_activation(name))</w:t>
        <w:br/>
        <w:br/>
        <w:t xml:space="preserve">    def get_intermediate_outputs(self):</w:t>
        <w:br/>
        <w:t xml:space="preserve">        """获取中间层输出信息"""</w:t>
        <w:br/>
        <w:t xml:space="preserve">        return self.intermediate_outputs</w:t>
        <w:br/>
        <w:br/>
        <w:t xml:space="preserve">    def enhance_weights_init(self, m):</w:t>
        <w:br/>
        <w:t xml:space="preserve">        if isinstance(m, nn.Conv2d):</w:t>
        <w:br/>
        <w:t xml:space="preserve">            m.weight.data.normal_(0.0, 0.02)</w:t>
        <w:br/>
        <w:t xml:space="preserve">            if m.bias is not None:  # 修正为 bias</w:t>
        <w:br/>
        <w:t xml:space="preserve">                m.bias.data.zero_()</w:t>
        <w:br/>
        <w:t xml:space="preserve">        if isinstance(m, nn.BatchNorm2d):</w:t>
        <w:br/>
        <w:t xml:space="preserve">            m.weight.data.normal_(1, 0.02)</w:t>
        <w:br/>
        <w:br/>
        <w:t xml:space="preserve">    def denoise_weights_init(self, m):</w:t>
        <w:br/>
        <w:t xml:space="preserve">        if isinstance(m, nn.Conv2d):</w:t>
        <w:br/>
        <w:t xml:space="preserve">            m.weight.data.normal_(0, 0.02)</w:t>
        <w:br/>
        <w:t xml:space="preserve">            if m.bias is not None:  # 修正为 bias</w:t>
        <w:br/>
        <w:t xml:space="preserve">                m.bias.data.zero_()</w:t>
        <w:br/>
        <w:t xml:space="preserve">        if isinstance(m, nn.BatchNorm2d):</w:t>
        <w:br/>
        <w:t xml:space="preserve">            m.weight.data.normal_(1, 0.02)</w:t>
        <w:br/>
        <w:br/>
        <w:t xml:space="preserve">    def _compute_brightness_histogram(self, x, bins=100):</w:t>
        <w:br/>
        <w:t xml:space="preserve">        """计算输入图像的亮度直方图（转为灰度后计算）"""</w:t>
        <w:br/>
        <w:t xml:space="preserve">        gray = 0.299 * x[:, 0] + 0.587 * x[:, 1] + 0.114 * x[:, 2]  # [B, H, W]</w:t>
        <w:br/>
        <w:t xml:space="preserve">        hist_list = []</w:t>
        <w:br/>
        <w:t xml:space="preserve">        for i in range(gray.shape[0]):</w:t>
        <w:br/>
        <w:t xml:space="preserve">            hist = torch.histc(gray[i], bins=bins, min=0, max=1)</w:t>
        <w:br/>
        <w:t xml:space="preserve">            hist = hist / (gray.shape[1] * gray.shape[2])</w:t>
        <w:br/>
        <w:t xml:space="preserve">            hist_list.append(hist)</w:t>
        <w:br/>
        <w:t xml:space="preserve">        return torch.stack(hist_list, dim=0)  # [B, 100]</w:t>
        <w:br/>
        <w:br/>
        <w:t xml:space="preserve">    def _estimate_noise_level(self, x):</w:t>
        <w:br/>
        <w:t xml:space="preserve">        """简单估计噪声水平（输入图像与模糊版本的差异）"""</w:t>
        <w:br/>
        <w:t xml:space="preserve">        x_blur = blur(x)</w:t>
        <w:br/>
        <w:t xml:space="preserve">        noise = x - x_blur</w:t>
        <w:br/>
        <w:t xml:space="preserve">        return torch.mean(torch.abs(noise), dim=[1, 2, 3])  # [B]</w:t>
        <w:br/>
        <w:br/>
        <w:t xml:space="preserve">    def _debug_print(self, name, tensor):</w:t>
        <w:br/>
        <w:t xml:space="preserve">        """调试打印函数"""</w:t>
        <w:br/>
        <w:t xml:space="preserve">        if self.debug:</w:t>
        <w:br/>
        <w:t xml:space="preserve">            print(f"{name}: shape={tensor.shape}, min={tensor.min().item():.4f}, "</w:t>
        <w:br/>
        <w:t xml:space="preserve">                  f"max={tensor.max().item():.4f}, mean={tensor.mean().item():.4f}, "</w:t>
        <w:br/>
        <w:t xml:space="preserve">                  f"has_nan={torch.isnan(tensor).any().item()}, "</w:t>
        <w:br/>
        <w:t xml:space="preserve">                  f"has_inf={torch.isinf(tensor).any().item()}")</w:t>
        <w:br/>
        <w:br/>
        <w:t xml:space="preserve">    def forward(self, input):</w:t>
        <w:br/>
        <w:t xml:space="preserve">        # 清空中间层输出记录</w:t>
        <w:br/>
        <w:t xml:space="preserve">        self.intermediate_outputs = {}</w:t>
        <w:br/>
        <w:br/>
        <w:t xml:space="preserve">        outputs = {}  # 初始化字典</w:t>
        <w:br/>
        <w:t xml:space="preserve">        eps = 1e-4</w:t>
        <w:br/>
        <w:t xml:space="preserve">        input = input + eps</w:t>
        <w:br/>
        <w:t xml:space="preserve">        input.requires_grad_(True)</w:t>
        <w:br/>
        <w:br/>
        <w:t xml:space="preserve">        # 调试输入</w:t>
        <w:br/>
        <w:t xml:space="preserve">        self._debug_print("Input", input)</w:t>
        <w:br/>
        <w:br/>
        <w:t xml:space="preserve">        # 计算亮度直方图和噪声水平</w:t>
        <w:br/>
        <w:t xml:space="preserve">        brightness_hist = self._compute_brightness_histogram(input)</w:t>
        <w:br/>
        <w:t xml:space="preserve">        noise_level = self._estimate_noise_level(input)</w:t>
        <w:br/>
        <w:t xml:space="preserve">        alpha_pred, beta = self.param_predictor(brightness_hist, noise_level)</w:t>
        <w:br/>
        <w:br/>
        <w:t xml:space="preserve">        # 调试参数预测器</w:t>
        <w:br/>
        <w:t xml:space="preserve">        if self.debug:</w:t>
        <w:br/>
        <w:t xml:space="preserve">            print(f"Alpha_pred: {alpha_pred.mean().item():.4f}, Beta: {beta.mean().item():.4f}")</w:t>
        <w:br/>
        <w:br/>
        <w:t xml:space="preserve">        # 第一级去噪</w:t>
        <w:br/>
        <w:t xml:space="preserve">        noise_residual = checkpoint(self.denoise_1, input, use_reentrant=False)</w:t>
        <w:br/>
        <w:t xml:space="preserve">        self._debug_print("Noise_residual", noise_residual)</w:t>
        <w:br/>
        <w:br/>
        <w:t xml:space="preserve">        noise_prob = self.noise_classifier(noise_residual)</w:t>
        <w:br/>
        <w:t xml:space="preserve">        if self.debug:</w:t>
        <w:br/>
        <w:t xml:space="preserve">            print(f"Noise_prob: {noise_prob.mean(dim=0)}")</w:t>
        <w:br/>
        <w:br/>
        <w:t xml:space="preserve">        # 下采样输入图像（构建多尺度）</w:t>
        <w:br/>
        <w:t xml:space="preserve">        L11, L12 = pair_downsampler(input)</w:t>
        <w:br/>
        <w:t xml:space="preserve">        L_pred1 = L11 - checkpoint(self.denoise_1, L11, use_reentrant=False)</w:t>
        <w:br/>
        <w:t xml:space="preserve">        L_pred2 = L12 - checkpoint(self.denoise_1, L12, use_reentrant=False)</w:t>
        <w:br/>
        <w:t xml:space="preserve">        L2 = input - noise_residual</w:t>
        <w:br/>
        <w:t xml:space="preserve">        L2 = torch.clamp(L2, eps, 1)</w:t>
        <w:br/>
        <w:t xml:space="preserve">        self._debug_print("L2", L2)</w:t>
        <w:br/>
        <w:br/>
        <w:t xml:space="preserve">        # 增强模块生成光照图</w:t>
        <w:br/>
        <w:t xml:space="preserve">        s2 = checkpoint(self.enhance, L2, alpha_pred, beta, use_reentrant=False)  # 传入两个参数</w:t>
        <w:br/>
        <w:t xml:space="preserve">        # CRF校正</w:t>
        <w:br/>
        <w:t xml:space="preserve">        s2 = self.crf_correction(s2)</w:t>
        <w:br/>
        <w:t xml:space="preserve">        s2 = torch.clamp(s2, 0.01, 1)</w:t>
        <w:br/>
        <w:t xml:space="preserve">        self._debug_print("s2", s2)</w:t>
        <w:br/>
        <w:br/>
        <w:t xml:space="preserve">        s21, s22 = pair_downsampler(s2)</w:t>
        <w:br/>
        <w:br/>
        <w:t xml:space="preserve">        # +++ 关键修改：确保H2反射图被钳位在[0,1]范围内 +++</w:t>
        <w:br/>
        <w:t xml:space="preserve">        s2_clamped = torch.clamp(s2, min=0.01)  # 使用一个更大、更安全的最小值</w:t>
        <w:br/>
        <w:t xml:space="preserve">        H2 = input / (s2_clamped + 1e-6)</w:t>
        <w:br/>
        <w:t xml:space="preserve">        H2 = torch.clamp(H2, 0, 1.0)  # 同时将输出也钳位到有效范围内</w:t>
        <w:br/>
        <w:t xml:space="preserve">        self._debug_print("H2", H2)</w:t>
        <w:br/>
        <w:br/>
        <w:t xml:space="preserve">        # 对增强后的反射图H2进行颜色校正（输入原图input和增强图H2）</w:t>
        <w:br/>
        <w:t xml:space="preserve">        H2_color = self.color_correct(input, H2)</w:t>
        <w:br/>
        <w:t xml:space="preserve">        H2_color = torch.clamp(H2_color, 0, 1.0)</w:t>
        <w:br/>
        <w:t xml:space="preserve">        outputs['H2_color'] = H2_color  # 将校正结果加入输出</w:t>
        <w:br/>
        <w:t xml:space="preserve">        self._debug_print("H2_color", H2_color)</w:t>
        <w:br/>
        <w:br/>
        <w:t xml:space="preserve">        # 多尺度增强的反射图</w:t>
        <w:br/>
        <w:t xml:space="preserve">        s21_clamped = torch.clamp(s21, min=0.01)</w:t>
        <w:br/>
        <w:t xml:space="preserve">        H11 = L11 / s21_clamped</w:t>
        <w:br/>
        <w:t xml:space="preserve">        H11 = torch.clamp(H11, 0, 1.0)</w:t>
        <w:br/>
        <w:br/>
        <w:t xml:space="preserve">        s22_clamped = torch.clamp(s22, min=0.01)</w:t>
        <w:br/>
        <w:t xml:space="preserve">        H12 = L12 / s22_clamped</w:t>
        <w:br/>
        <w:t xml:space="preserve">        H12 = torch.clamp(H12, 0, 1.0)</w:t>
        <w:br/>
        <w:br/>
        <w:t xml:space="preserve">        # 第二级去噪（多尺度输入）</w:t>
        <w:br/>
        <w:t xml:space="preserve">        H3_pred = self.denoise_2(H11, s21, noise_residual)</w:t>
        <w:br/>
        <w:t xml:space="preserve">        H3_pred = torch.clamp(H3_pred, eps, 1)</w:t>
        <w:br/>
        <w:t xml:space="preserve">        self._debug_print("H3_pred", H3_pred)</w:t>
        <w:br/>
        <w:br/>
        <w:t xml:space="preserve">        H13 = H3_pred[:, :3, :, :]</w:t>
        <w:br/>
        <w:t xml:space="preserve">        s13 = H3_pred[:, 3:, :, :]</w:t>
        <w:br/>
        <w:t xml:space="preserve">        H4_pred = self.denoise_2(H12, s22, noise_residual)</w:t>
        <w:br/>
        <w:t xml:space="preserve">        H4_pred = torch.clamp(H4_pred, eps, 1)</w:t>
        <w:br/>
        <w:t xml:space="preserve">        self._debug_print("H4_pred", H4_pred)</w:t>
        <w:br/>
        <w:br/>
        <w:t xml:space="preserve">        H14 = H4_pred[:, :3, :, :]</w:t>
        <w:br/>
        <w:t xml:space="preserve">        s14 = H4_pred[:, 3:, :, :]</w:t>
        <w:br/>
        <w:t xml:space="preserve">        H5_pred = self.denoise_2(H2, s2, noise_residual)</w:t>
        <w:br/>
        <w:t xml:space="preserve">        H5_pred = torch.clamp(H5_pred, eps, 1)</w:t>
        <w:br/>
        <w:t xml:space="preserve">        self._debug_print("H5_pred", H5_pred)</w:t>
        <w:br/>
        <w:br/>
        <w:t xml:space="preserve">        H3 = H5_pred[:, :3, :, :]</w:t>
        <w:br/>
        <w:t xml:space="preserve">        enhanced_final = H3 * s2  # 这是最终的增强结果</w:t>
        <w:br/>
        <w:t xml:space="preserve">        enhanced_final = torch.clamp(enhanced_final, 1e-4, 1.0)</w:t>
        <w:br/>
        <w:t xml:space="preserve">        s3 = H5_pred[:, 3:, :, :]</w:t>
        <w:br/>
        <w:t xml:space="preserve">        # 应用可学习亮度校正（新增代码）</w:t>
        <w:br/>
        <w:t xml:space="preserve">        enhanced_final = self.brightness_correction(enhanced_final)</w:t>
        <w:br/>
        <w:t xml:space="preserve">        # 更新H3为校正后的值（如果H3作为最终输出）</w:t>
        <w:br/>
        <w:t xml:space="preserve">        H3 = enhanced_final</w:t>
        <w:br/>
        <w:br/>
        <w:t xml:space="preserve">        self._debug_print("H3 (final output)", H3)  # 确认H3来自Denoise2</w:t>
        <w:br/>
        <w:br/>
        <w:t xml:space="preserve">        # 纹理差异计算（用于损失）</w:t>
        <w:br/>
        <w:t xml:space="preserve">        L_pred1_L_pred2_diff = self.TextureDifference(L_pred1, L_pred2)</w:t>
        <w:br/>
        <w:t xml:space="preserve">        H3_denoised1, H3_denoised2 = pair_downsampler(H3)</w:t>
        <w:br/>
        <w:t xml:space="preserve">        H3_denoised1_H3_denoised2_diff = self.TextureDifference(H3_denoised1, H3_denoised2)</w:t>
        <w:br/>
        <w:br/>
        <w:t xml:space="preserve">        # 计算模糊版本（用于颜色一致性损失）</w:t>
        <w:br/>
        <w:t xml:space="preserve">        H1 = L2 / (s2 + 1e-8)</w:t>
        <w:br/>
        <w:t xml:space="preserve">        H1 = torch.clamp(H1, 0, 1)</w:t>
        <w:br/>
        <w:t xml:space="preserve">        H2_blur = blur(H1)</w:t>
        <w:br/>
        <w:t xml:space="preserve">        H3_blur = blur(H3)</w:t>
        <w:br/>
        <w:br/>
        <w:t xml:space="preserve">        # 明确主输出和辅助输出</w:t>
        <w:br/>
        <w:t xml:space="preserve">        return {</w:t>
        <w:br/>
        <w:t xml:space="preserve">            'enhanced': enhanced_final,  # 作为主输出</w:t>
        <w:br/>
        <w:t xml:space="preserve">            'illumination': s2,  # 光照图作为辅助输出</w:t>
        <w:br/>
        <w:t xml:space="preserve">            'denoised': H3,  # 去噪结果</w:t>
        <w:br/>
        <w:t xml:space="preserve">            'L_pred1': L_pred1,</w:t>
        <w:br/>
        <w:t xml:space="preserve">            'L_pred2': L_pred2,</w:t>
        <w:br/>
        <w:t xml:space="preserve">            'L2': L2,</w:t>
        <w:br/>
        <w:t xml:space="preserve">            's2': s2,</w:t>
        <w:br/>
        <w:t xml:space="preserve">            's21': s21,</w:t>
        <w:br/>
        <w:t xml:space="preserve">            's22': s22,</w:t>
        <w:br/>
        <w:t xml:space="preserve">            'H2': H2,</w:t>
        <w:br/>
        <w:t xml:space="preserve">            'H2_color': H2_color,  # 颜色校正后的增强图</w:t>
        <w:br/>
        <w:t xml:space="preserve">            'H11': H11,</w:t>
        <w:br/>
        <w:t xml:space="preserve">            'H12': H12,</w:t>
        <w:br/>
        <w:t xml:space="preserve">            'H13': H13,</w:t>
        <w:br/>
        <w:t xml:space="preserve">            's13': s13,</w:t>
        <w:br/>
        <w:t xml:space="preserve">            'H14': H14,</w:t>
        <w:br/>
        <w:t xml:space="preserve">            's14': s14,</w:t>
        <w:br/>
        <w:t xml:space="preserve">            'H3_denoised1': H3_denoised1,</w:t>
        <w:br/>
        <w:t xml:space="preserve">            'H3_denoised2': H3_denoised2,</w:t>
        <w:br/>
        <w:t xml:space="preserve">            'H3': H3,  # 最终输出，来自Denoise2</w:t>
        <w:br/>
        <w:t xml:space="preserve">            's3': s3,</w:t>
        <w:br/>
        <w:t xml:space="preserve">            'H3_pred': H3_pred,</w:t>
        <w:br/>
        <w:t xml:space="preserve">            'H4_pred': H4_pred,</w:t>
        <w:br/>
        <w:t xml:space="preserve">            'L_pred1_L_pred2_diff': L_pred1_L_pred2_diff,</w:t>
        <w:br/>
        <w:t xml:space="preserve">            'H3_denoised1_H3_denoised2_diff': H3_denoised1_H3_denoised2_diff,</w:t>
        <w:br/>
        <w:t xml:space="preserve">            'H2_blur': H2_blur,</w:t>
        <w:br/>
        <w:t xml:space="preserve">            'H3_blur': H3_blur,</w:t>
        <w:br/>
        <w:t xml:space="preserve">            'alpha_pred': alpha_pred,</w:t>
        <w:br/>
        <w:t xml:space="preserve">            'beta_pred': beta,</w:t>
        <w:br/>
        <w:t xml:space="preserve">            'noise_prob': noise_prob,</w:t>
        <w:br/>
        <w:t xml:space="preserve">            'noise_residual': noise_residual</w:t>
        <w:br/>
        <w:t xml:space="preserve">        }</w:t>
        <w:br/>
        <w:br/>
        <w:t xml:space="preserve">    def _loss(self, input, target, epoch=0, **outputs):</w:t>
        <w:br/>
        <w:t xml:space="preserve">        # 计算总损失（组合多种损失项）</w:t>
        <w:br/>
        <w:t xml:space="preserve">        return self._criterion(input, target, epoch=epoch, **outputs)</w:t>
        <w:br/>
        <w:br/>
        <w:br/>
        <w:t>class Finetunemodel(nn.Module):</w:t>
        <w:br/>
        <w:t xml:space="preserve">    # 微调模型（测试时使用）</w:t>
        <w:br/>
        <w:t xml:space="preserve">    def __init__(self, weights, debug=False):</w:t>
        <w:br/>
        <w:t xml:space="preserve">        super(Finetunemodel, self).__init__()</w:t>
        <w:br/>
        <w:t xml:space="preserve">        self.debug = debug  # 调试模式标志</w:t>
        <w:br/>
        <w:t xml:space="preserve">        self.enhance = Enhancer(layers=8, channels=64)</w:t>
        <w:br/>
        <w:t xml:space="preserve">        self.denoise_1 = Denoise_1(chan_embed=32)</w:t>
        <w:br/>
        <w:t xml:space="preserve">        self.denoise_2 = Denoise2(channels=64)</w:t>
        <w:br/>
        <w:t xml:space="preserve">        self.param_predictor = DynamicParamPredictor()</w:t>
        <w:br/>
        <w:t xml:space="preserve">        self.noise_classifier = NoiseClassifier()</w:t>
        <w:br/>
        <w:t xml:space="preserve">        # +++ 添加增强版颜色校正模块 +++</w:t>
        <w:br/>
        <w:t xml:space="preserve">        self.color_correct = EnhancedColorCorrection()</w:t>
        <w:br/>
        <w:t xml:space="preserve">        # 添加CRF校正模块</w:t>
        <w:br/>
        <w:t xml:space="preserve">        self.crf_correction = CRFCorrection(learnable=True)</w:t>
        <w:br/>
        <w:t xml:space="preserve">        # 加载预训练权重</w:t>
        <w:br/>
        <w:t xml:space="preserve">        base_weights = torch.load(weights, map_location='cpu')</w:t>
        <w:br/>
        <w:t xml:space="preserve">        model_dict = self.state_dict()</w:t>
        <w:br/>
        <w:t xml:space="preserve">        pretrained_dict = {k: v for k, v in base_weights.items() if k in model_dict}</w:t>
        <w:br/>
        <w:t xml:space="preserve">        model_dict.update(pretrained_dict)</w:t>
        <w:br/>
        <w:t xml:space="preserve">        self.load_state_dict(model_dict)</w:t>
        <w:br/>
        <w:t xml:space="preserve">        # 添加TTA标志</w:t>
        <w:br/>
        <w:t xml:space="preserve">        self.use_tta = False  # 默认启用测试时增强</w:t>
        <w:br/>
        <w:br/>
        <w:t xml:space="preserve">    def _debug_print(self, name, tensor):</w:t>
        <w:br/>
        <w:t xml:space="preserve">        """调试打印函数"""</w:t>
        <w:br/>
        <w:t xml:space="preserve">        if self.debug:</w:t>
        <w:br/>
        <w:t xml:space="preserve">            print(f"{name}: shape={tensor.shape}, min={tensor.min().item():.4f}, "</w:t>
        <w:br/>
        <w:t xml:space="preserve">                  f"max={tensor.max().item():.4f}, mean={tensor.mean().item():.4f}, "</w:t>
        <w:br/>
        <w:t xml:space="preserve">                  f"has_nan={torch.isnan(tensor).any().item()}, "</w:t>
        <w:br/>
        <w:t xml:space="preserve">                  f"has_inf={torch.isinf(tensor).any().item()}")</w:t>
        <w:br/>
        <w:br/>
        <w:t xml:space="preserve">    def _compute_brightness_histogram(self, x, bins=100):</w:t>
        <w:br/>
        <w:t xml:space="preserve">        """计算输入图像的亮度直方图（转为灰度后计算）"""</w:t>
        <w:br/>
        <w:t xml:space="preserve">        gray = 0.299 * x[:, 0] + 0.587 * x[:, 1] + 0.114 * x[:, 2]  # [B, H, W]</w:t>
        <w:br/>
        <w:t xml:space="preserve">        hist_list = []</w:t>
        <w:br/>
        <w:t xml:space="preserve">        for i in range(gray.shape[0]):</w:t>
        <w:br/>
        <w:t xml:space="preserve">            # 先将数据移动到CPU计算直方图，然后再移回原设备</w:t>
        <w:br/>
        <w:t xml:space="preserve">            hist = torch.histc(gray[i].cpu(), bins=bins, min=0, max=1)</w:t>
        <w:br/>
        <w:t xml:space="preserve">            hist = hist.to(x.device)  # 移回GPU</w:t>
        <w:br/>
        <w:t xml:space="preserve">            hist = hist / (gray.shape[1] * gray.shape[2])</w:t>
        <w:br/>
        <w:t xml:space="preserve">            hist_list.append(hist)</w:t>
        <w:br/>
        <w:t xml:space="preserve">        return torch.stack(hist_list, dim=0)  # [B, 100]</w:t>
        <w:br/>
        <w:br/>
        <w:t xml:space="preserve">    def _estimate_noise_level(self, x):</w:t>
        <w:br/>
        <w:t xml:space="preserve">        """估计噪声水平（输入与模糊图之差）"""</w:t>
        <w:br/>
        <w:t xml:space="preserve">        x_blur = blur(x)</w:t>
        <w:br/>
        <w:t xml:space="preserve">        noise = x - x_blur</w:t>
        <w:br/>
        <w:t xml:space="preserve">        return torch.mean(torch.abs(noise), dim=[1, 2, 3])</w:t>
        <w:br/>
        <w:br/>
        <w:t xml:space="preserve">    def _forward_impl(self, input):</w:t>
        <w:br/>
        <w:t xml:space="preserve">        """单次前向传播实现"""</w:t>
        <w:br/>
        <w:t xml:space="preserve">        eps = 1e-4</w:t>
        <w:br/>
        <w:t xml:space="preserve">        input = input + eps</w:t>
        <w:br/>
        <w:t xml:space="preserve">        # 调试输入</w:t>
        <w:br/>
        <w:t xml:space="preserve">        self._debug_print("Input", input)</w:t>
        <w:br/>
        <w:br/>
        <w:t xml:space="preserve">        # 使用梯度检查点包装计算密集型操作</w:t>
        <w:br/>
        <w:t xml:space="preserve">        def compute_features(x):</w:t>
        <w:br/>
        <w:t xml:space="preserve">            brightness_hist = self._compute_brightness_histogram(x)</w:t>
        <w:br/>
        <w:t xml:space="preserve">            noise_level = self._estimate_noise_level(x)</w:t>
        <w:br/>
        <w:t xml:space="preserve">            return self.param_predictor(brightness_hist, noise_level)</w:t>
        <w:br/>
        <w:br/>
        <w:t xml:space="preserve">        alpha_pred, beta = checkpoint(compute_features, input)</w:t>
        <w:br/>
        <w:br/>
        <w:t xml:space="preserve">        # 调试参数预测器</w:t>
        <w:br/>
        <w:t xml:space="preserve">        if self.debug:</w:t>
        <w:br/>
        <w:t xml:space="preserve">            print(f"Alpha_pred: {alpha_pred.mean().item():.4f}, Beta: {beta.mean().item():.4f}")</w:t>
        <w:br/>
        <w:br/>
        <w:t xml:space="preserve">        # 第一级去噪与噪声分类</w:t>
        <w:br/>
        <w:t xml:space="preserve">        noise_residual = self.denoise_1(input)</w:t>
        <w:br/>
        <w:t xml:space="preserve">        self._debug_print("Noise_residual", noise_residual)</w:t>
        <w:br/>
        <w:br/>
        <w:t xml:space="preserve">        noise_prob = self.noise_classifier(noise_residual)</w:t>
        <w:br/>
        <w:t xml:space="preserve">        if self.debug:</w:t>
        <w:br/>
        <w:t xml:space="preserve">            print(f"Noise_prob: {noise_prob.mean(dim=0)}")</w:t>
        <w:br/>
        <w:br/>
        <w:t xml:space="preserve">        # 计算去噪后图像</w:t>
        <w:br/>
        <w:t xml:space="preserve">        L2 = input - noise_residual</w:t>
        <w:br/>
        <w:t xml:space="preserve">        L2 = torch.clamp(L2, eps, 1)</w:t>
        <w:br/>
        <w:t xml:space="preserve">        self._debug_print("L2", L2)</w:t>
        <w:br/>
        <w:br/>
        <w:t xml:space="preserve">        # 增强模块生成光照图</w:t>
        <w:br/>
        <w:t xml:space="preserve">        s2 = checkpoint(self.enhance, L2, alpha_pred, beta)</w:t>
        <w:br/>
        <w:t xml:space="preserve">        # CRF校正</w:t>
        <w:br/>
        <w:t xml:space="preserve">        s2 = self.crf_correction(s2)</w:t>
        <w:br/>
        <w:t xml:space="preserve">        s2 = torch.clamp(s2, eps, 1)</w:t>
        <w:br/>
        <w:t xml:space="preserve">        self._debug_print("s2", s2)</w:t>
        <w:br/>
        <w:br/>
        <w:t xml:space="preserve">        # 计算增强后的反射图</w:t>
        <w:br/>
        <w:t xml:space="preserve">        H2 = input / (s2 + 1e-8)</w:t>
        <w:br/>
        <w:t xml:space="preserve">        H2 = torch.clamp(H2, 0, 1.2) # 修改：从[0,2]改为[0,1]</w:t>
        <w:br/>
        <w:t xml:space="preserve">        self._debug_print("H2", H2)</w:t>
        <w:br/>
        <w:br/>
        <w:t xml:space="preserve">        # 第二级去噪（RD-Net）</w:t>
        <w:br/>
        <w:t xml:space="preserve">        H5_pred = checkpoint(self.denoise_2, H2, s2, noise_residual)</w:t>
        <w:br/>
        <w:t xml:space="preserve">        H5_pred = torch.clamp(H5_pred, eps, 1)</w:t>
        <w:br/>
        <w:t xml:space="preserve">        self._debug_print("H5_pred", H5_pred)</w:t>
        <w:br/>
        <w:br/>
        <w:t xml:space="preserve">        H3 = H5_pred[:, :3, :, :]  # 最终去噪结果</w:t>
        <w:br/>
        <w:t xml:space="preserve">        self._debug_print("H3 (final output)", H3)  # 确认H3来自Denoise2</w:t>
        <w:br/>
        <w:br/>
        <w:t xml:space="preserve">        # +++ 添加后处理：通道调整 +++</w:t>
        <w:br/>
        <w:t xml:space="preserve">        # 蓝色通道增强（索引2为蓝色通道）</w:t>
        <w:br/>
        <w:t xml:space="preserve">        H3[:, 2] = H3[:, 2] * 1.05</w:t>
        <w:br/>
        <w:t xml:space="preserve">        # 红色通道减弱（索引0为红色通道）</w:t>
        <w:br/>
        <w:t xml:space="preserve">        H3[:, 0] = H3[:, 0] * 0.97</w:t>
        <w:br/>
        <w:t xml:space="preserve">        # 确保数值仍在[0, 1]范围内</w:t>
        <w:br/>
        <w:t xml:space="preserve">        H3 = torch.clamp(H3, eps, 1)</w:t>
        <w:br/>
        <w:t xml:space="preserve">        self._debug_print("H3 (after color adjustment)", H3)</w:t>
        <w:br/>
        <w:br/>
        <w:t xml:space="preserve">        # 返回与训练阶段对应的输出</w:t>
        <w:br/>
        <w:t xml:space="preserve">        return {</w:t>
        <w:br/>
        <w:t xml:space="preserve">            'enhanced': H3,  # 主输出</w:t>
        <w:br/>
        <w:t xml:space="preserve">            'illumination': s2,  # 辅助输出</w:t>
        <w:br/>
        <w:t xml:space="preserve">            'H2': H2,  # 增强图</w:t>
        <w:br/>
        <w:t xml:space="preserve">            'H3': H3,  # 处理后的去噪图</w:t>
        <w:br/>
        <w:t xml:space="preserve">            'alpha_pred': alpha_pred,</w:t>
        <w:br/>
        <w:t xml:space="preserve">            'beta_pred': beta,</w:t>
        <w:br/>
        <w:t xml:space="preserve">            'noise_prob': noise_prob,</w:t>
        <w:br/>
        <w:t xml:space="preserve">            'noise_residual': noise_residual</w:t>
        <w:br/>
        <w:t xml:space="preserve">        }</w:t>
        <w:br/>
        <w:br/>
        <w:t xml:space="preserve">    def forward(self, input):</w:t>
        <w:br/>
        <w:t xml:space="preserve">        if not self.use_tta:</w:t>
        <w:br/>
        <w:t xml:space="preserve">            # 不使用TTA，直接返回单次前向传播结果</w:t>
        <w:br/>
        <w:t xml:space="preserve">            return self._forward_impl(input)</w:t>
        <w:br/>
        <w:br/>
        <w:t xml:space="preserve">        # 测试时增强（TTA） - 多尺度融合</w:t>
        <w:br/>
        <w:t xml:space="preserve">        # 原始尺度</w:t>
        <w:br/>
        <w:t xml:space="preserve">        output1 = self._forward_impl(input)</w:t>
        <w:br/>
        <w:br/>
        <w:t xml:space="preserve">        # 水平翻转</w:t>
        <w:br/>
        <w:t xml:space="preserve">        output2 = self._forward_impl(torch.flip(input, [3]))</w:t>
        <w:br/>
        <w:t xml:space="preserve">        output2['H2'] = torch.flip(output2['H2'], [3])</w:t>
        <w:br/>
        <w:t xml:space="preserve">        output2['H3'] = torch.flip(output2['H3'], [3])</w:t>
        <w:br/>
        <w:t xml:space="preserve">        output2['enhanced'] = torch.flip(output2['enhanced'], [3])</w:t>
        <w:br/>
        <w:br/>
        <w:t xml:space="preserve">        # 垂直翻转</w:t>
        <w:br/>
        <w:t xml:space="preserve">        output3 = self._forward_impl(torch.flip(input, [2]))</w:t>
        <w:br/>
        <w:t xml:space="preserve">        output3['H2'] = torch.flip(output3['H2'], [2])</w:t>
        <w:br/>
        <w:t xml:space="preserve">        output3['H3'] = torch.flip(output3['H3'], [2])</w:t>
        <w:br/>
        <w:t xml:space="preserve">        output3['enhanced'] = torch.flip(output3['enhanced'], [2])</w:t>
        <w:br/>
        <w:br/>
        <w:t xml:space="preserve">        # 多尺度平均</w:t>
        <w:br/>
        <w:t xml:space="preserve">        final_output = {}</w:t>
        <w:br/>
        <w:t xml:space="preserve">        for key in output1.keys():</w:t>
        <w:br/>
        <w:t xml:space="preserve">            if isinstance(output1[key], torch.Tensor) and output1[key].dim() == 4:</w:t>
        <w:br/>
        <w:t xml:space="preserve">                # 对图像输出进行平均</w:t>
        <w:br/>
        <w:t xml:space="preserve">                final_output[key] = (output1[key] + output2[key] + output3[key]) / 3</w:t>
        <w:br/>
        <w:t xml:space="preserve">            else:</w:t>
        <w:br/>
        <w:t xml:space="preserve">                # 对其他输出保持原始值</w:t>
        <w:br/>
        <w:t xml:space="preserve">                final_output[key] = output1[key]</w:t>
        <w:br/>
        <w:br/>
        <w:t xml:space="preserve">        return final_output</w:t>
      </w:r>
    </w:p>
    <w:p>
      <w:pPr>
        <w:pStyle w:val="Heading1"/>
      </w:pPr>
      <w:r>
        <w:t>loss.py</w:t>
      </w:r>
    </w:p>
    <w:p>
      <w:r>
        <w:rPr>
          <w:rFonts w:ascii="Consolas" w:hAnsi="Consolas"/>
        </w:rPr>
        <w:t>import torch</w:t>
        <w:br/>
        <w:t>import torch.nn as nn</w:t>
        <w:br/>
        <w:t>import torch.nn.functional as F</w:t>
        <w:br/>
        <w:t>import numpy as np</w:t>
        <w:br/>
        <w:t>import scipy.stats as st</w:t>
        <w:br/>
        <w:t>import timm</w:t>
        <w:br/>
        <w:t>from torchvision.models import vgg19, VGG19_Weights</w:t>
        <w:br/>
        <w:t>from utils import pair_downsampler, calculate_local_variance, LocalMean, gauss_kernel  # 导入工具函数</w:t>
        <w:br/>
        <w:t>from torch.nn.utils import spectral_norm</w:t>
        <w:br/>
        <w:t># 尝试导入LPIPS，如果不可用则回退到VGG</w:t>
        <w:br/>
        <w:t>try:</w:t>
        <w:br/>
        <w:t xml:space="preserve">    import lpips</w:t>
        <w:br/>
        <w:br/>
        <w:t xml:space="preserve">    LPIPS_AVAILABLE = True</w:t>
        <w:br/>
        <w:t>except ImportError:</w:t>
        <w:br/>
        <w:t xml:space="preserve">    LPIPS_AVAILABLE = False</w:t>
        <w:br/>
        <w:t xml:space="preserve">    print("LPIPS not available, using VGG-based perceptual loss")</w:t>
        <w:br/>
        <w:br/>
        <w:t>EPS = 1e-9  # 防止除零</w:t>
        <w:br/>
        <w:t>PI = 22.0 / 7.0  # 圆周率近似值</w:t>
        <w:br/>
        <w:br/>
        <w:br/>
        <w:t># 多尺度SSIM损失</w:t>
        <w:br/>
        <w:t>class MultiScaleSSIMLoss(nn.Module):</w:t>
        <w:br/>
        <w:t xml:space="preserve">    def __init__(self, weights=None):</w:t>
        <w:br/>
        <w:t xml:space="preserve">        super().__init__()</w:t>
        <w:br/>
        <w:t xml:space="preserve">        self.weights = weights or [0.5, 0.3, 0.2]  # 多尺度权重</w:t>
        <w:br/>
        <w:br/>
        <w:t xml:space="preserve">    def forward(self, pred, target):</w:t>
        <w:br/>
        <w:t xml:space="preserve">        loss = 0</w:t>
        <w:br/>
        <w:t xml:space="preserve">        for i, scale in enumerate([1.0, 0.5, 0.25]):  # 全尺度、半尺度、1/4尺度</w:t>
        <w:br/>
        <w:t xml:space="preserve">            if scale != 1.0:</w:t>
        <w:br/>
        <w:t xml:space="preserve">                pred_scale = F.interpolate(pred, scale_factor=scale, mode='bilinear')</w:t>
        <w:br/>
        <w:t xml:space="preserve">                target_scale = F.interpolate(target, scale_factor=scale, mode='bilinear')</w:t>
        <w:br/>
        <w:t xml:space="preserve">            else:</w:t>
        <w:br/>
        <w:t xml:space="preserve">                pred_scale, target_scale = pred, target</w:t>
        <w:br/>
        <w:br/>
        <w:t xml:space="preserve">            ssim_loss = 1 - self.ssim(pred_scale, target_scale)</w:t>
        <w:br/>
        <w:t xml:space="preserve">            loss += ssim_loss * self.weights[i]</w:t>
        <w:br/>
        <w:t xml:space="preserve">        return loss</w:t>
        <w:br/>
        <w:br/>
        <w:t xml:space="preserve">    def ssim(self, pred, target, window_size=11, size_average=True):</w:t>
        <w:br/>
        <w:t xml:space="preserve">        # 简化版SSIM实现</w:t>
        <w:br/>
        <w:t xml:space="preserve">        C1 = 0.01 ** 2</w:t>
        <w:br/>
        <w:t xml:space="preserve">        C2 = 0.03 ** 2</w:t>
        <w:br/>
        <w:br/>
        <w:t xml:space="preserve">        mu1 = F.avg_pool2d(pred, window_size, 1, 0)</w:t>
        <w:br/>
        <w:t xml:space="preserve">        mu2 = F.avg_pool2d(target, window_size, 1, 0)</w:t>
        <w:br/>
        <w:br/>
        <w:t xml:space="preserve">        mu1_sq = mu1.pow(2)</w:t>
        <w:br/>
        <w:t xml:space="preserve">        mu2_sq = mu2.pow(2)</w:t>
        <w:br/>
        <w:t xml:space="preserve">        mu1_mu2 = mu1 * mu2</w:t>
        <w:br/>
        <w:br/>
        <w:t xml:space="preserve">        sigma1_sq = F.avg_pool2d(pred * pred, window_size, 1, 0) - mu1_sq</w:t>
        <w:br/>
        <w:t xml:space="preserve">        sigma2_sq = F.avg_pool2d(target * target, window_size, 1, 0) - mu2_sq</w:t>
        <w:br/>
        <w:t xml:space="preserve">        sigma12 = F.avg_pool2d(pred * target, window_size, 1, 0) - mu1_mu2</w:t>
        <w:br/>
        <w:br/>
        <w:t xml:space="preserve">        ssim_map = ((2 * mu1_mu2 + C1) * (2 * sigma12 + C2)) / ((mu1_sq + mu2_sq + C1) * (sigma1_sq + sigma2_sq + C2))</w:t>
        <w:br/>
        <w:br/>
        <w:t xml:space="preserve">        if size_average:</w:t>
        <w:br/>
        <w:t xml:space="preserve">            return ssim_map.mean()</w:t>
        <w:br/>
        <w:t xml:space="preserve">        else:</w:t>
        <w:br/>
        <w:t xml:space="preserve">            return ssim_map.mean(1).mean(1).mean(1)</w:t>
        <w:br/>
        <w:br/>
        <w:br/>
        <w:t># loss.py 中 ImprovedPerceptualLoss 类修改</w:t>
        <w:br/>
        <w:t>class ImprovedPerceptualLoss(nn.Module):</w:t>
        <w:br/>
        <w:t xml:space="preserve">    def __init__(self):</w:t>
        <w:br/>
        <w:t xml:space="preserve">        super().__init__()</w:t>
        <w:br/>
        <w:t xml:space="preserve">        self.lpips_available = LPIPS_AVAILABLE</w:t>
        <w:br/>
        <w:t xml:space="preserve">        self.adaptive_pool = nn.AdaptiveAvgPool2d(1)  # 提前定义池化层</w:t>
        <w:br/>
        <w:t xml:space="preserve">        if self.lpips_available:</w:t>
        <w:br/>
        <w:t xml:space="preserve">            # LPIPS可用时，仅初始化LPIPS，延迟VGG19</w:t>
        <w:br/>
        <w:t xml:space="preserve">            self.lpips = lpips.LPIPS(net='vgg')</w:t>
        <w:br/>
        <w:t xml:space="preserve">            self.vgg = None</w:t>
        <w:br/>
        <w:t xml:space="preserve">            self.slice1 = None</w:t>
        <w:br/>
        <w:t xml:space="preserve">            self.slice2 = None</w:t>
        <w:br/>
        <w:t xml:space="preserve">        else:</w:t>
        <w:br/>
        <w:t xml:space="preserve">            # LPIPS不可用时，也延迟VGG19初始化</w:t>
        <w:br/>
        <w:t xml:space="preserve">            self.lpips = None</w:t>
        <w:br/>
        <w:t xml:space="preserve">            self.vgg = None</w:t>
        <w:br/>
        <w:t xml:space="preserve">            self.slice1 = None</w:t>
        <w:br/>
        <w:t xml:space="preserve">            self.slice2 = None</w:t>
        <w:br/>
        <w:br/>
        <w:t xml:space="preserve">    def forward(self, pred, target):</w:t>
        <w:br/>
        <w:t xml:space="preserve">        if self.lpips_available:</w:t>
        <w:br/>
        <w:t xml:space="preserve">            # 仅在计算时将LPIPS移到GPU，用完移回CPU</w:t>
        <w:br/>
        <w:t xml:space="preserve">            self.lpips.to(pred.device)</w:t>
        <w:br/>
        <w:t xml:space="preserve">            # +++ 归一化输入到[-1,1] +++</w:t>
        <w:br/>
        <w:t xml:space="preserve">            pred_lpips = 2 * pred - 1  # [0,1] → [-1,1]</w:t>
        <w:br/>
        <w:t xml:space="preserve">            target_lpips = 2 * target - 1</w:t>
        <w:br/>
        <w:t xml:space="preserve">            loss = self.lpips(pred_lpips, target_lpips).mean()</w:t>
        <w:br/>
        <w:t xml:space="preserve">            return loss</w:t>
        <w:br/>
        <w:t xml:space="preserve">        else:</w:t>
        <w:br/>
        <w:t xml:space="preserve">            if self.vgg is None:</w:t>
        <w:br/>
        <w:t xml:space="preserve">                # 延迟初始化并仅在需要时加载</w:t>
        <w:br/>
        <w:t xml:space="preserve">                self.vgg = vgg19(weights=VGG19_Weights.IMAGENET1K_V1).features.to(pred.device)</w:t>
        <w:br/>
        <w:t xml:space="preserve">                for param in self.vgg.parameters():</w:t>
        <w:br/>
        <w:t xml:space="preserve">                    param.requires_grad = False</w:t>
        <w:br/>
        <w:t xml:space="preserve">                self.slice1 = nn.Sequential(*list(self.vgg[:2])).to(pred.device)</w:t>
        <w:br/>
        <w:t xml:space="preserve">                # self.slice2 = nn.Sequential(*list(self.vgg[2:7])).to(pred.device) # 示例：取2-6层</w:t>
        <w:br/>
        <w:br/>
        <w:t xml:space="preserve">            # 标准化处理（与原逻辑一致）</w:t>
        <w:br/>
        <w:t xml:space="preserve">            mean = torch.tensor([0.485, 0.456, 0.406]).view(1, 3, 1, 1).to(pred.device)</w:t>
        <w:br/>
        <w:t xml:space="preserve">            std = torch.tensor([0.229, 0.224, 0.225]).view(1, 3, 1, 1).to(pred.device)</w:t>
        <w:br/>
        <w:t xml:space="preserve">            pred = (pred - mean) / std</w:t>
        <w:br/>
        <w:t xml:space="preserve">            target = (target - mean) / std</w:t>
        <w:br/>
        <w:br/>
        <w:t xml:space="preserve">            # 提取特征并计算损失（与原逻辑一致）</w:t>
        <w:br/>
        <w:t xml:space="preserve">            features = []</w:t>
        <w:br/>
        <w:t xml:space="preserve">            pred_feat = self.slice1(pred)</w:t>
        <w:br/>
        <w:t xml:space="preserve">            target_feat = self.slice1(target)</w:t>
        <w:br/>
        <w:t xml:space="preserve">            features.append((self.adaptive_pool(pred_feat), self.adaptive_pool(target_feat)))</w:t>
        <w:br/>
        <w:br/>
        <w:t xml:space="preserve">            # pred_feat = self.slice2(pred_feat)</w:t>
        <w:br/>
        <w:t xml:space="preserve">            # target_feat = self.slice2(target_feat)</w:t>
        <w:br/>
        <w:t xml:space="preserve">            # features.append((self.adaptive_pool(pred_feat), self.adaptive_pool(target_feat)))</w:t>
        <w:br/>
        <w:br/>
        <w:t xml:space="preserve">            loss = 0</w:t>
        <w:br/>
        <w:t xml:space="preserve">            for (p, t) in features:</w:t>
        <w:br/>
        <w:t xml:space="preserve">                loss += F.mse_loss(p, t)</w:t>
        <w:br/>
        <w:br/>
        <w:t xml:space="preserve">            return loss</w:t>
        <w:br/>
        <w:br/>
        <w:br/>
        <w:t># 频率域损失</w:t>
        <w:br/>
        <w:t>class FrequencyLoss(nn.Module):</w:t>
        <w:br/>
        <w:t xml:space="preserve">    def __init__(self):</w:t>
        <w:br/>
        <w:t xml:space="preserve">        super().__init__()</w:t>
        <w:br/>
        <w:br/>
        <w:t xml:space="preserve">    def forward(self, pred, target):</w:t>
        <w:br/>
        <w:t xml:space="preserve">        # 计算DCT变换后的差异</w:t>
        <w:br/>
        <w:t xml:space="preserve">        pred_dct = torch.fft.fft2(pred, dim=(-2, -1))</w:t>
        <w:br/>
        <w:t xml:space="preserve">        target_dct = torch.fft.fft2(target, dim=(-2, -1))</w:t>
        <w:br/>
        <w:br/>
        <w:t xml:space="preserve">        # 计算幅度谱</w:t>
        <w:br/>
        <w:t xml:space="preserve">        pred_mag = torch.abs(pred_dct)</w:t>
        <w:br/>
        <w:t xml:space="preserve">        target_mag = torch.abs(target_dct)</w:t>
        <w:br/>
        <w:br/>
        <w:t xml:space="preserve">        # 低频和高频分别计算损失</w:t>
        <w:br/>
        <w:t xml:space="preserve">        h, w = pred.shape[-2], pred.shape[-1]</w:t>
        <w:br/>
        <w:t xml:space="preserve">        low_freq_mask = torch.zeros((h, w), device=pred.device)</w:t>
        <w:br/>
        <w:t xml:space="preserve">        center_h, center_w = h // 2, w // 2</w:t>
        <w:br/>
        <w:t xml:space="preserve">        low_freq_range = min(h, w) // 4  # 低频区域大小</w:t>
        <w:br/>
        <w:t xml:space="preserve">        low_freq_mask[center_h - low_freq_range:center_h + low_freq_range,</w:t>
        <w:br/>
        <w:t xml:space="preserve">        center_w - low_freq_range:center_w + low_freq_range] = 1</w:t>
        <w:br/>
        <w:br/>
        <w:t xml:space="preserve">        high_freq_mask = 1 - low_freq_mask</w:t>
        <w:br/>
        <w:br/>
        <w:t xml:space="preserve">        low_freq_loss = F.l1_loss(pred_mag * low_freq_mask, target_mag * low_freq_mask)</w:t>
        <w:br/>
        <w:t xml:space="preserve">        high_freq_loss = F.l1_loss(pred_mag * high_freq_mask, target_mag * high_freq_mask)</w:t>
        <w:br/>
        <w:br/>
        <w:t xml:space="preserve">        # 调整权重，更注重高频细节（对PSNR和SSIM更有利）</w:t>
        <w:br/>
        <w:t xml:space="preserve">        return low_freq_loss * 0.2 + high_freq_loss * 0.8</w:t>
        <w:br/>
        <w:br/>
        <w:br/>
        <w:t># 噪声感知损失</w:t>
        <w:br/>
        <w:t>class NoiseAwareLoss(nn.Module):</w:t>
        <w:br/>
        <w:t xml:space="preserve">    def __init__(self):</w:t>
        <w:br/>
        <w:t xml:space="preserve">        super().__init__()</w:t>
        <w:br/>
        <w:br/>
        <w:t xml:space="preserve">    def forward(self, pred, target, noise_residual):</w:t>
        <w:br/>
        <w:t xml:space="preserve">        # 基础重建损失</w:t>
        <w:br/>
        <w:t xml:space="preserve">        base_loss = F.l1_loss(pred, target)</w:t>
        <w:br/>
        <w:br/>
        <w:t xml:space="preserve">        # 噪声一致性损失：预测图像与目标图像的噪声特性应该相似</w:t>
        <w:br/>
        <w:t xml:space="preserve">        # 使用 avg_pool2d 的近似值，并添加 clamp 和 epsilon 防止除零和极端值</w:t>
        <w:br/>
        <w:t xml:space="preserve">        pred_blur = F.avg_pool2d(pred, kernel_size=3, stride=1, padding=1)</w:t>
        <w:br/>
        <w:t xml:space="preserve">        pred_blur = torch.clamp(pred_blur, min=1e-4, max=1-1e-4) # 限制模糊后的值在合理范围内</w:t>
        <w:br/>
        <w:t xml:space="preserve">        pred_noise = pred - pred_blur</w:t>
        <w:br/>
        <w:br/>
        <w:t xml:space="preserve">        target_blur = F.avg_pool2d(target, kernel_size=3, stride=1, padding=1)</w:t>
        <w:br/>
        <w:t xml:space="preserve">        target_blur = torch.clamp(target_blur, min=1e-4, max=1-1e-4)</w:t>
        <w:br/>
        <w:t xml:space="preserve">        target_noise = target - target_blur</w:t>
        <w:br/>
        <w:br/>
        <w:t xml:space="preserve">        noise_loss = F.l1_loss(pred_noise, target_noise)</w:t>
        <w:br/>
        <w:br/>
        <w:t xml:space="preserve">        # 噪声分布损失</w:t>
        <w:br/>
        <w:t xml:space="preserve">        pred_noise_std = torch.std(pred_noise.view(pred_noise.shape[0], -1), dim=1)</w:t>
        <w:br/>
        <w:t xml:space="preserve">        target_noise_std = torch.std(target_noise.view(target_noise.shape[0], -1), dim=1)</w:t>
        <w:br/>
        <w:t xml:space="preserve">        # 防止 std 为 0</w:t>
        <w:br/>
        <w:t xml:space="preserve">        pred_noise_std = torch.clamp(pred_noise_std, min=1e-6)</w:t>
        <w:br/>
        <w:t xml:space="preserve">        target_noise_std = torch.clamp(target_noise_std, min=1e-6)</w:t>
        <w:br/>
        <w:t xml:space="preserve">        std_loss = F.l1_loss(pred_noise_std, target_noise_std)</w:t>
        <w:br/>
        <w:br/>
        <w:t xml:space="preserve">        return base_loss + 0.1 * noise_loss + 0.05 * std_loss</w:t>
        <w:br/>
        <w:br/>
        <w:br/>
        <w:t># +++ 修改：在Discriminator的CNN结构中应用谱归一化 +++</w:t>
        <w:br/>
        <w:t>class Discriminator(nn.Module):</w:t>
        <w:br/>
        <w:t xml:space="preserve">    def __init__(self, in_channels=3, feat_channels=64):</w:t>
        <w:br/>
        <w:t xml:space="preserve">        super().__init__()</w:t>
        <w:br/>
        <w:t xml:space="preserve">        self.cnn = nn.Sequential(</w:t>
        <w:br/>
        <w:t xml:space="preserve">            # 将每个Conv2d层用spectral_norm包装</w:t>
        <w:br/>
        <w:t xml:space="preserve">            spectral_norm(nn.Conv2d(in_channels, feat_channels, 4, stride=2, padding=1)),</w:t>
        <w:br/>
        <w:t xml:space="preserve">            nn.LeakyReLU(0.2, inplace=True),</w:t>
        <w:br/>
        <w:br/>
        <w:t xml:space="preserve">            spectral_norm(nn.Conv2d(feat_channels, feat_channels * 2, 4, stride=2, padding=1)),</w:t>
        <w:br/>
        <w:t xml:space="preserve">            nn.InstanceNorm2d(feat_channels * 2),</w:t>
        <w:br/>
        <w:t xml:space="preserve">            nn.LeakyReLU(0.2, inplace=True),</w:t>
        <w:br/>
        <w:br/>
        <w:t xml:space="preserve">            spectral_norm(nn.Conv2d(feat_channels * 2, feat_channels * 4, 4, stride=2, padding=1)),</w:t>
        <w:br/>
        <w:t xml:space="preserve">            nn.InstanceNorm2d(feat_channels * 4),</w:t>
        <w:br/>
        <w:t xml:space="preserve">            nn.LeakyReLU(0.2, inplace=True),</w:t>
        <w:br/>
        <w:br/>
        <w:t xml:space="preserve">            spectral_norm(nn.Conv2d(feat_channels * 4, feat_channels * 8, 4, stride=2, padding=1)),</w:t>
        <w:br/>
        <w:t xml:space="preserve">            nn.InstanceNorm2d(feat_channels * 8),</w:t>
        <w:br/>
        <w:t xml:space="preserve">            nn.LeakyReLU(0.2, inplace=True),</w:t>
        <w:br/>
        <w:br/>
        <w:t xml:space="preserve">            spectral_norm(nn.Conv2d(feat_channels * 8, 1, 4, stride=1, padding=1))</w:t>
        <w:br/>
        <w:t xml:space="preserve">        )</w:t>
        <w:br/>
        <w:br/>
        <w:t xml:space="preserve">    def forward(self, x):</w:t>
        <w:br/>
        <w:t xml:space="preserve">        # 添加输入值范围检查</w:t>
        <w:br/>
        <w:t xml:space="preserve">        if torch.isnan(x).any() or torch.isinf(x).any():</w:t>
        <w:br/>
        <w:t xml:space="preserve">            print("警告：判别器输入包含NaN或Inf值！")</w:t>
        <w:br/>
        <w:t xml:space="preserve">            x = torch.clamp(x, -1.0, 1.0)  # 强制裁剪到合理范围</w:t>
        <w:br/>
        <w:br/>
        <w:t xml:space="preserve">        # 添加梯度监控</w:t>
        <w:br/>
        <w:t xml:space="preserve">        with torch.autocast('cuda', enabled=False):  # 禁用混合精度以确保数值稳定性</w:t>
        <w:br/>
        <w:t xml:space="preserve">            x = self.cnn(x)</w:t>
        <w:br/>
        <w:br/>
        <w:t xml:space="preserve">        # 更严格的输出限制</w:t>
        <w:br/>
        <w:t xml:space="preserve">        return torch.clamp(x, -5.0, 5.0)  # 减少输出范围</w:t>
        <w:br/>
        <w:t>class LossFunction(nn.Module):</w:t>
        <w:br/>
        <w:t xml:space="preserve">    # 总损失函数：组合像素损失、平滑损失、纹理损失、亮度约束等</w:t>
        <w:br/>
        <w:t xml:space="preserve">    def __init__(self):</w:t>
        <w:br/>
        <w:t xml:space="preserve">        super(LossFunction, self).__init__()</w:t>
        <w:br/>
        <w:t xml:space="preserve">        self._l2_loss = nn.MSELoss()  # 均方误差损失</w:t>
        <w:br/>
        <w:t xml:space="preserve">        self._l1_loss = nn.L1Loss()  # 平均绝对误差损失</w:t>
        <w:br/>
        <w:t xml:space="preserve">        self.smooth_loss = SmoothLoss()  # 光照平滑损失</w:t>
        <w:br/>
        <w:t xml:space="preserve">        self.texture_difference = TextureDifference()  # 纹理差异损失</w:t>
        <w:br/>
        <w:t xml:space="preserve">        self.local_mean = LocalMean(patch_size=5)  # 局部均值计算</w:t>
        <w:br/>
        <w:t xml:space="preserve">        self.L_TV_loss = L_TV()  # 总变分(TV)损失</w:t>
        <w:br/>
        <w:t xml:space="preserve">        self.perceptual_loss = ImprovedPerceptualLoss()  # 改进的感知损失</w:t>
        <w:br/>
        <w:t xml:space="preserve">        self.ms_ssim_loss = MultiScaleSSIMLoss()  # 多尺度SSIM损失</w:t>
        <w:br/>
        <w:t xml:space="preserve">        self.frequency_loss = FrequencyLoss()  # 频率域损失</w:t>
        <w:br/>
        <w:br/>
        <w:t xml:space="preserve">        self.noise_aware_loss = NoiseAwareLoss()  # 噪声感知损失</w:t>
        <w:br/>
        <w:br/>
        <w:t xml:space="preserve">        # 添加颜色一致性损失权重</w:t>
        <w:br/>
        <w:t xml:space="preserve">        self.color_constancy_weight = 0.3</w:t>
        <w:br/>
        <w:t xml:space="preserve">        self.histogram_match_weight = 0.25</w:t>
        <w:br/>
        <w:br/>
        <w:t xml:space="preserve">        # 预生成直方图平滑用的高斯核</w:t>
        <w:br/>
        <w:t xml:space="preserve">        self.hist_bins = 64</w:t>
        <w:br/>
        <w:t xml:space="preserve">        self.hist_kernel_size = 5</w:t>
        <w:br/>
        <w:t xml:space="preserve">        self.hist_bandwidth = 0.1</w:t>
        <w:br/>
        <w:t xml:space="preserve">        kernel = torch.exp(-0.5 * (torch.linspace(-2, 2, self.hist_kernel_size) ** 2) / (self.hist_bandwidth ** 2))</w:t>
        <w:br/>
        <w:t xml:space="preserve">        kernel = kernel / kernel.sum()</w:t>
        <w:br/>
        <w:t xml:space="preserve">        self.register_buffer('hist_kernel', kernel.view(1, 1, -1))</w:t>
        <w:br/>
        <w:br/>
        <w:t xml:space="preserve">        self.texture_preserve = TexturePreservationLoss()  # 纹理保留损失实例</w:t>
        <w:br/>
        <w:t xml:space="preserve">        # 添加亮度监控参数</w:t>
        <w:br/>
        <w:t xml:space="preserve">        self.brightness_threshold = 0.9  # 降低亮度阈值从0.92到0.9</w:t>
        <w:br/>
        <w:t xml:space="preserve">        self.overexposure_weight = 0.1  # 增加过曝惩罚权重从0.3到0.5</w:t>
        <w:br/>
        <w:t xml:space="preserve">        self.underexposure_threshold = 0.15</w:t>
        <w:br/>
        <w:t xml:space="preserve">        # 添加详细的损失记录</w:t>
        <w:br/>
        <w:t xml:space="preserve">        self.loss_components_detail = {}</w:t>
        <w:br/>
        <w:t xml:space="preserve">        self.loss_components = {}</w:t>
        <w:br/>
        <w:t xml:space="preserve">        # 动态权重参数 - 调整以提高PSNR和SSIM</w:t>
        <w:br/>
        <w:t xml:space="preserve">        self.dynamic_weights = {</w:t>
        <w:br/>
        <w:t xml:space="preserve">    'pixel_reconstruction': {'initial': 1.5, 'final': 0.8, 'transition_epoch': 2000},</w:t>
        <w:br/>
        <w:t xml:space="preserve">    'perceptual': {'initial': 0.1, 'final': 0.8, 'transition_epoch': 2000},</w:t>
        <w:br/>
        <w:t xml:space="preserve">    'texture_preserve': {'initial': 0.2, 'final': 0.5, 'transition_epoch': 2000},</w:t>
        <w:br/>
        <w:t xml:space="preserve">    'color_constancy': {'initial': 0.05, 'final': 0.1, 'transition_epoch': 2000},</w:t>
        <w:br/>
        <w:t xml:space="preserve">    'histogram_match': {'initial': 0.05, 'final': 0.2, 'transition_epoch': 2000},</w:t>
        <w:br/>
        <w:t xml:space="preserve">    'ms_ssim': {'initial': 0.3, 'final': 1.0, 'transition_epoch': 2000},</w:t>
        <w:br/>
        <w:t xml:space="preserve">    'frequency': {'initial': 0.1, 'final': 0.2, 'transition_epoch': 2000},</w:t>
        <w:br/>
        <w:t xml:space="preserve">    'noise_aware': {'initial': 0.3, 'final': 0.5, 'transition_epoch': 2000}</w:t>
        <w:br/>
        <w:t>}</w:t>
        <w:br/>
        <w:br/>
        <w:t xml:space="preserve">        # 当前权重值</w:t>
        <w:br/>
        <w:t xml:space="preserve">        self.current_weights = {key: config['initial'] for key, config in self.dynamic_weights.items()}</w:t>
        <w:br/>
        <w:br/>
        <w:t xml:space="preserve">        # 添加损失记录字典</w:t>
        <w:br/>
        <w:t xml:space="preserve">        self.loss_components = {}</w:t>
        <w:br/>
        <w:br/>
        <w:t xml:space="preserve">    def ssim(self, x, y, window_size=11, size_average=True):</w:t>
        <w:br/>
        <w:t xml:space="preserve">        """SSIM计算，与MultiScaleSSIMLoss中的实现一致"""</w:t>
        <w:br/>
        <w:t xml:space="preserve">        C1 = 0.01 ** 2</w:t>
        <w:br/>
        <w:t xml:space="preserve">        C2 = 0.03 ** 2</w:t>
        <w:br/>
        <w:br/>
        <w:t xml:space="preserve">        mu_x = F.avg_pool2d(x, window_size, 1, 0)</w:t>
        <w:br/>
        <w:t xml:space="preserve">        mu_y = F.avg_pool2d(y, window_size, 1, 0)</w:t>
        <w:br/>
        <w:br/>
        <w:t xml:space="preserve">        mu_x_sq = mu_x.pow(2)</w:t>
        <w:br/>
        <w:t xml:space="preserve">        mu_y_sq = mu_y.pow(2)</w:t>
        <w:br/>
        <w:t xml:space="preserve">        mu_x_mu_y = mu_x * mu_y</w:t>
        <w:br/>
        <w:br/>
        <w:t xml:space="preserve">        sigma_x_sq = F.avg_pool2d(x * x, window_size, 1, 0) - mu_x_sq</w:t>
        <w:br/>
        <w:t xml:space="preserve">        sigma_y_sq = F.avg_pool2d(y * y, window_size, 1, 0) - mu_y_sq</w:t>
        <w:br/>
        <w:t xml:space="preserve">        sigma_xy = F.avg_pool2d(x * y, window_size, 1, 0) - mu_x_mu_y</w:t>
        <w:br/>
        <w:br/>
        <w:t xml:space="preserve">        ssim_map = ((2 * mu_x_mu_y + C1) * (2 * sigma_xy + C2)) / (</w:t>
        <w:br/>
        <w:t xml:space="preserve">                (mu_x_sq + mu_y_sq + C1) * (sigma_x_sq + sigma_y_sq + C2)</w:t>
        <w:br/>
        <w:t xml:space="preserve">        )</w:t>
        <w:br/>
        <w:br/>
        <w:t xml:space="preserve">        if size_average:</w:t>
        <w:br/>
        <w:t xml:space="preserve">            return ssim_map.mean()</w:t>
        <w:br/>
        <w:t xml:space="preserve">        else:</w:t>
        <w:br/>
        <w:t xml:space="preserve">            return ssim_map.mean(1).mean(1).mean(1)</w:t>
        <w:br/>
        <w:t xml:space="preserve">    # 添加权重更新方法</w:t>
        <w:br/>
        <w:t xml:space="preserve">    def update_weights(self, epoch):</w:t>
        <w:br/>
        <w:t xml:space="preserve">        # 更精细的权重调度</w:t>
        <w:br/>
        <w:t xml:space="preserve">        transition_epoch = 2000</w:t>
        <w:br/>
        <w:br/>
        <w:t xml:space="preserve">        if epoch &lt; 500:</w:t>
        <w:br/>
        <w:t xml:space="preserve">            # 初期：注重基础重建</w:t>
        <w:br/>
        <w:t xml:space="preserve">            self.current_weights = {</w:t>
        <w:br/>
        <w:t xml:space="preserve">                'pixel_reconstruction': 1.5,</w:t>
        <w:br/>
        <w:t xml:space="preserve">                'perceptual': 0.1,</w:t>
        <w:br/>
        <w:t xml:space="preserve">                'texture_preserve': 0.2,</w:t>
        <w:br/>
        <w:t xml:space="preserve">                'color_constancy': 0.05,</w:t>
        <w:br/>
        <w:t xml:space="preserve">                'histogram_match': 0.05,</w:t>
        <w:br/>
        <w:t xml:space="preserve">                'ms_ssim': 0.3,</w:t>
        <w:br/>
        <w:t xml:space="preserve">                'frequency': 0.1,</w:t>
        <w:br/>
        <w:t xml:space="preserve">                'noise_aware': 0.3</w:t>
        <w:br/>
        <w:t xml:space="preserve">            }</w:t>
        <w:br/>
        <w:t xml:space="preserve">        elif epoch &lt; transition_epoch:</w:t>
        <w:br/>
        <w:t xml:space="preserve">            # 过渡期：线性调整</w:t>
        <w:br/>
        <w:t xml:space="preserve">            alpha = (epoch - 500) / (transition_epoch - 500)</w:t>
        <w:br/>
        <w:t xml:space="preserve">            self.current_weights = {</w:t>
        <w:br/>
        <w:t xml:space="preserve">                'pixel_reconstruction': 1.5 - 0.7 * alpha,</w:t>
        <w:br/>
        <w:t xml:space="preserve">                'perceptual': 0.1 + 0.7 * alpha,</w:t>
        <w:br/>
        <w:t xml:space="preserve">                'texture_preserve': 0.2 + 0.3 * alpha,</w:t>
        <w:br/>
        <w:t xml:space="preserve">                'color_constancy': 0.05 + 0.05 * alpha,</w:t>
        <w:br/>
        <w:t xml:space="preserve">                'histogram_match': 0.05 + 0.15 * alpha,</w:t>
        <w:br/>
        <w:t xml:space="preserve">                'ms_ssim': 0.3 + 0.7 * alpha,</w:t>
        <w:br/>
        <w:t xml:space="preserve">                'frequency': 0.1 + 0.1 * alpha,</w:t>
        <w:br/>
        <w:t xml:space="preserve">                'noise_aware': 0.3 + 0.2 * alpha</w:t>
        <w:br/>
        <w:t xml:space="preserve">            }</w:t>
        <w:br/>
        <w:t xml:space="preserve">        else:</w:t>
        <w:br/>
        <w:t xml:space="preserve">            # 后期：注重感知质量</w:t>
        <w:br/>
        <w:t xml:space="preserve">            self.current_weights = {</w:t>
        <w:br/>
        <w:t xml:space="preserve">                'pixel_reconstruction': 0.8,</w:t>
        <w:br/>
        <w:t xml:space="preserve">                'perceptual': 0.8,</w:t>
        <w:br/>
        <w:t xml:space="preserve">                'texture_preserve': 0.5,</w:t>
        <w:br/>
        <w:t xml:space="preserve">                'color_constancy': 0.1,</w:t>
        <w:br/>
        <w:t xml:space="preserve">                'histogram_match': 0.2,</w:t>
        <w:br/>
        <w:t xml:space="preserve">                'ms_ssim': 1.0,</w:t>
        <w:br/>
        <w:t xml:space="preserve">                'frequency': 0.2,</w:t>
        <w:br/>
        <w:t xml:space="preserve">                'noise_aware': 0.5</w:t>
        <w:br/>
        <w:t xml:space="preserve">            }</w:t>
        <w:br/>
        <w:br/>
        <w:t xml:space="preserve">    def forward(self, input, target, epoch=0, **kwargs):</w:t>
        <w:br/>
        <w:br/>
        <w:t xml:space="preserve">        # 数据范围检查</w:t>
        <w:br/>
        <w:t xml:space="preserve">        assert torch.all(input &gt;= -0.1) and torch.all(</w:t>
        <w:br/>
        <w:t xml:space="preserve">            input &lt;= 1.1), f"输入数据超出范围: {input.min().item():.4f} - {input.max().item():.4f}"</w:t>
        <w:br/>
        <w:t xml:space="preserve">        assert torch.all(target &gt;= -0.1) and torch.all(</w:t>
        <w:br/>
        <w:t xml:space="preserve">            target &lt;= 1.1), f"目标数据超出范围: {target.min().item():.4f} - {target.max().item():.4f}"</w:t>
        <w:br/>
        <w:t xml:space="preserve">        self.smooth_factor = min(1.0, epoch / 1000)  # 逐渐增加平滑因子</w:t>
        <w:br/>
        <w:t xml:space="preserve">        # 更新权重</w:t>
        <w:br/>
        <w:t xml:space="preserve">        self.avg_brightness = 0</w:t>
        <w:br/>
        <w:t xml:space="preserve">        self.overexposure_ratio = 0</w:t>
        <w:br/>
        <w:t xml:space="preserve">        input = input.float()</w:t>
        <w:br/>
        <w:t xml:space="preserve">        target = target.float()</w:t>
        <w:br/>
        <w:t xml:space="preserve">        self.update_weights(epoch)</w:t>
        <w:br/>
        <w:t xml:space="preserve">        eps = 1e-9</w:t>
        <w:br/>
        <w:br/>
        <w:t xml:space="preserve">        # 重置详细记录</w:t>
        <w:br/>
        <w:t xml:space="preserve">        self.loss_components_detail = {}</w:t>
        <w:br/>
        <w:br/>
        <w:t xml:space="preserve">        # 检查所有输入是否有效</w:t>
        <w:br/>
        <w:t xml:space="preserve">        for key, value in kwargs.items():</w:t>
        <w:br/>
        <w:t xml:space="preserve">            if torch.is_tensor(value):</w:t>
        <w:br/>
        <w:t xml:space="preserve">                kwargs[key] = value.float()  # 确保所有输入都是float32</w:t>
        <w:br/>
        <w:t xml:space="preserve">                if torch.isnan(value).any() or torch.isinf(value).any():</w:t>
        <w:br/>
        <w:t xml:space="preserve">                    print(f"输入 {key} 包含无效值，使用零替代")</w:t>
        <w:br/>
        <w:t xml:space="preserve">                    kwargs[key] = torch.where(</w:t>
        <w:br/>
        <w:t xml:space="preserve">                        torch.isnan(value) | torch.isinf(value),</w:t>
        <w:br/>
        <w:t xml:space="preserve">                        torch.zeros_like(value),</w:t>
        <w:br/>
        <w:t xml:space="preserve">                        value</w:t>
        <w:br/>
        <w:t xml:space="preserve">                    )</w:t>
        <w:br/>
        <w:br/>
        <w:t xml:space="preserve">        # 确保输入在合理范围内</w:t>
        <w:br/>
        <w:t xml:space="preserve">        input = torch.clamp(input + eps, 0, 1)</w:t>
        <w:br/>
        <w:t xml:space="preserve">        target = torch.clamp(target, 0, 1)  # 确保target也在[0,1]范围内</w:t>
        <w:br/>
        <w:t xml:space="preserve">        self.update_weights(epoch)</w:t>
        <w:br/>
        <w:br/>
        <w:t xml:space="preserve">        # 从 kwargs 中提取所需参数，使用get方法提供默认值</w:t>
        <w:br/>
        <w:t xml:space="preserve">        L_pred1 = kwargs.get('L_pred1', torch.zeros_like(input))</w:t>
        <w:br/>
        <w:t xml:space="preserve">        L_pred2 = kwargs.get('L_pred2', torch.zeros_like(input))</w:t>
        <w:br/>
        <w:t xml:space="preserve">        L2 = kwargs.get('L2', torch.zeros_like(input))</w:t>
        <w:br/>
        <w:t xml:space="preserve">        s2 = kwargs.get('s2', torch.zeros_like(input))</w:t>
        <w:br/>
        <w:t xml:space="preserve">        s21 = kwargs.get('s21', torch.zeros_like(input))</w:t>
        <w:br/>
        <w:t xml:space="preserve">        s22 = kwargs.get('s22', torch.zeros_like(input))</w:t>
        <w:br/>
        <w:t xml:space="preserve">        H2 = kwargs.get('H2', torch.zeros_like(input))</w:t>
        <w:br/>
        <w:t xml:space="preserve">        H11 = kwargs.get('H11', torch.zeros_like(input))</w:t>
        <w:br/>
        <w:t xml:space="preserve">        H12 = kwargs.get('H12', torch.zeros_like(input))</w:t>
        <w:br/>
        <w:t xml:space="preserve">        H13 = kwargs.get('H13', torch.zeros_like(input))</w:t>
        <w:br/>
        <w:t xml:space="preserve">        s13 = kwargs.get('s13', torch.zeros_like(input))</w:t>
        <w:br/>
        <w:t xml:space="preserve">        H14 = kwargs.get('H14', torch.zeros_like(input))</w:t>
        <w:br/>
        <w:t xml:space="preserve">        s14 = kwargs.get('s14', torch.zeros_like(input))</w:t>
        <w:br/>
        <w:t xml:space="preserve">        H3 = kwargs.get('H3', torch.zeros_like(input))</w:t>
        <w:br/>
        <w:t xml:space="preserve">        s3 = kwargs.get('s3', torch.zeros_like(input))</w:t>
        <w:br/>
        <w:t xml:space="preserve">        H3_pred = kwargs.get('H3_pred', torch.zeros_like(input))</w:t>
        <w:br/>
        <w:t xml:space="preserve">        H4_pred = kwargs.get('H4_pred', torch.zeros_like(input))</w:t>
        <w:br/>
        <w:t xml:space="preserve">        L_pred1_L_pred2_diff = kwargs.get('L_pred1_L_pred2_diff', torch.zeros_like(input))</w:t>
        <w:br/>
        <w:t xml:space="preserve">        H3_denoised1_H3_denoised2_diff = kwargs.get('H3_denoised1_H3_denoised2_diff', torch.zeros_like(input))</w:t>
        <w:br/>
        <w:t xml:space="preserve">        H2_blur = kwargs.get('H2_blur', torch.zeros_like(input))</w:t>
        <w:br/>
        <w:t xml:space="preserve">        H3_blur = kwargs.get('H3_blur', torch.zeros_like(input))</w:t>
        <w:br/>
        <w:t xml:space="preserve">        H3_denoised1 = kwargs.get('H3_denoised1', torch.zeros_like(input))</w:t>
        <w:br/>
        <w:t xml:space="preserve">        H3_denoised2 = kwargs.get('H3_denoised2', torch.zeros_like(input))</w:t>
        <w:br/>
        <w:t xml:space="preserve">        alpha_pred = kwargs.get('alpha_pred', torch.zeros(input.size(0), device=input.device))</w:t>
        <w:br/>
        <w:t xml:space="preserve">        beta_pred = kwargs.get('beta_pred', torch.zeros(input.size(0), device=input.device))</w:t>
        <w:br/>
        <w:t xml:space="preserve">        noise_residual = kwargs.get('noise_residual', torch.zeros_like(input))</w:t>
        <w:br/>
        <w:t xml:space="preserve">        noise_prob = kwargs.get('noise_prob', torch.zeros((input.size(0), 3), device=input.device))</w:t>
        <w:br/>
        <w:br/>
        <w:t xml:space="preserve">        input = input + eps  # 避免除以零</w:t>
        <w:br/>
        <w:br/>
        <w:t xml:space="preserve">        # 1. 亮度增强约束与归一化约束</w:t>
        <w:br/>
        <w:t xml:space="preserve">        # 标准 RGB 转灰度公式: R*0.299 + G*0.587 + B*0.114</w:t>
        <w:br/>
        <w:t xml:space="preserve">        input_Y = L2.detach()[:, 0] * 0.299 + L2.detach()[:, 1] * 0.587 + L2.detach()[:, 2] * 0.114</w:t>
        <w:br/>
        <w:t xml:space="preserve">        input_Y_mean = torch.mean(input_Y, dim=(1, 2))</w:t>
        <w:br/>
        <w:t xml:space="preserve">        enhancement_factor = 0.5 / (input_Y_mean + eps)</w:t>
        <w:br/>
        <w:t xml:space="preserve">        enhancement_factor = enhancement_factor.unsqueeze(1).unsqueeze(2).unsqueeze(3)</w:t>
        <w:br/>
        <w:t xml:space="preserve">        enhancement_factor = torch.clamp(enhancement_factor, 1, 10)</w:t>
        <w:br/>
        <w:t xml:space="preserve">        adjustment_ratio = torch.pow(0.7, -enhancement_factor) / enhancement_factor</w:t>
        <w:br/>
        <w:t xml:space="preserve">        adjustment_ratio = torch.clamp(adjustment_ratio, 0.1, 10)  # 添加钳位</w:t>
        <w:br/>
        <w:t xml:space="preserve">        adjustment_ratio = adjustment_ratio.repeat(1, 3, 1, 1)</w:t>
        <w:br/>
        <w:br/>
        <w:t xml:space="preserve">        normalized_low_light = L2.detach() / (s2 + eps)</w:t>
        <w:br/>
        <w:t xml:space="preserve">        normalized_low_light = torch.clamp(normalized_low_light, eps, 1-eps)</w:t>
        <w:br/>
        <w:t xml:space="preserve">        enhanced_brightness = torch.pow(L2.detach() * enhancement_factor, enhancement_factor)</w:t>
        <w:br/>
        <w:t xml:space="preserve">        clamped_enhanced = torch.clamp(enhanced_brightness * adjustment_ratio, eps, 1)</w:t>
        <w:br/>
        <w:t xml:space="preserve">        clamped_adjusted_low = torch.clamp(L2.detach() * enhancement_factor, eps, 1)</w:t>
        <w:br/>
        <w:br/>
        <w:t xml:space="preserve">        loss = 0.0</w:t>
        <w:br/>
        <w:br/>
        <w:t xml:space="preserve">        # 亮度整体约束损失（基于动态α与β预测）</w:t>
        <w:br/>
        <w:t xml:space="preserve">        pix_loss, smooth_loss, total_ie_loss = ie_loss(s2, L2, alpha_pred, beta_pred)</w:t>
        <w:br/>
        <w:t xml:space="preserve">        loss += total_ie_loss * 1</w:t>
        <w:br/>
        <w:t xml:space="preserve">        self.loss_components['ie_loss'] = total_ie_loss.item()</w:t>
        <w:br/>
        <w:t xml:space="preserve">        # 添加详细记录</w:t>
        <w:br/>
        <w:t xml:space="preserve">        self.loss_components_detail['ie_loss'] = {</w:t>
        <w:br/>
        <w:t xml:space="preserve">            'value': total_ie_loss.item(),</w:t>
        <w:br/>
        <w:t xml:space="preserve">            'components': {</w:t>
        <w:br/>
        <w:t xml:space="preserve">                'pix_loss': pix_loss.item(),</w:t>
        <w:br/>
        <w:t xml:space="preserve">                'smooth_loss': smooth_loss.item()</w:t>
        <w:br/>
        <w:t xml:space="preserve">            }</w:t>
        <w:br/>
        <w:t xml:space="preserve">        }</w:t>
        <w:br/>
        <w:br/>
        <w:t xml:space="preserve">        # 归一化低光层与增强亮度目标的约束</w:t>
        <w:br/>
        <w:t xml:space="preserve">        norm_loss = self._l2_loss(normalized_low_light, clamped_adjusted_low) * 100</w:t>
        <w:br/>
        <w:t xml:space="preserve">        loss += norm_loss</w:t>
        <w:br/>
        <w:t xml:space="preserve">        self.loss_components['norm_loss'] = norm_loss.item()</w:t>
        <w:br/>
        <w:t xml:space="preserve">        self.loss_components_detail['norm_loss'] = {</w:t>
        <w:br/>
        <w:t xml:space="preserve">            'value': norm_loss.item(),</w:t>
        <w:br/>
        <w:t xml:space="preserve">            'components': None</w:t>
        <w:br/>
        <w:t xml:space="preserve">        }</w:t>
        <w:br/>
        <w:br/>
        <w:t xml:space="preserve">        # 2. 多尺度去噪一致性损失</w:t>
        <w:br/>
        <w:t xml:space="preserve">        L11_small, L12_small = pair_downsampler(input)</w:t>
        <w:br/>
        <w:t xml:space="preserve">        loss1 = self._l2_loss(L11_small, L_pred2) * 10</w:t>
        <w:br/>
        <w:t xml:space="preserve">        loss2 = self._l2_loss(L12_small, L_pred1) * 10</w:t>
        <w:br/>
        <w:t xml:space="preserve">        loss += loss1 + loss2</w:t>
        <w:br/>
        <w:t xml:space="preserve">        self.loss_components['downsample_loss1'] = loss1.item()</w:t>
        <w:br/>
        <w:t xml:space="preserve">        self.loss_components['downsample_loss2'] = loss2.item()</w:t>
        <w:br/>
        <w:t xml:space="preserve">        self.loss_components_detail['downsample_loss1'] = {</w:t>
        <w:br/>
        <w:t xml:space="preserve">            'value': loss1.item(),</w:t>
        <w:br/>
        <w:t xml:space="preserve">            'components': None</w:t>
        <w:br/>
        <w:t xml:space="preserve">        }</w:t>
        <w:br/>
        <w:t xml:space="preserve">        self.loss_components_detail['downsample_loss2'] = {</w:t>
        <w:br/>
        <w:t xml:space="preserve">            'value': loss2.item(),</w:t>
        <w:br/>
        <w:t xml:space="preserve">            'components': None</w:t>
        <w:br/>
        <w:t xml:space="preserve">        }</w:t>
        <w:br/>
        <w:br/>
        <w:t xml:space="preserve">        denoised1, denoised2 = pair_downsampler(L2)</w:t>
        <w:br/>
        <w:t xml:space="preserve">        loss3 = self._l2_loss(L_pred1, denoised1) * 50</w:t>
        <w:br/>
        <w:t xml:space="preserve">        loss4 = self._l2_loss(L_pred2, denoised2) * 50</w:t>
        <w:br/>
        <w:t xml:space="preserve">        loss += loss3 + loss4</w:t>
        <w:br/>
        <w:t xml:space="preserve">        self.loss_components['denoise_loss1'] = loss3.item()</w:t>
        <w:br/>
        <w:t xml:space="preserve">        self.loss_components['denoise_loss2'] = loss4.item()</w:t>
        <w:br/>
        <w:t xml:space="preserve">        self.loss_components_detail['denoise_loss1'] = {</w:t>
        <w:br/>
        <w:t xml:space="preserve">            'value': loss3.item(),</w:t>
        <w:br/>
        <w:t xml:space="preserve">            'components': None</w:t>
        <w:br/>
        <w:t xml:space="preserve">        }</w:t>
        <w:br/>
        <w:t xml:space="preserve">        self.loss_components_detail['denoise_loss2'] = {</w:t>
        <w:br/>
        <w:t xml:space="preserve">            'value': loss4.item(),</w:t>
        <w:br/>
        <w:t xml:space="preserve">            'components': None</w:t>
        <w:br/>
        <w:t xml:space="preserve">        }</w:t>
        <w:br/>
        <w:br/>
        <w:t xml:space="preserve">        # 3. 残差尺寸对齐一致性损失</w:t>
        <w:br/>
        <w:t xml:space="preserve">        target_H3 = torch.cat([H12.detach(), s22.detach()], dim=1)</w:t>
        <w:br/>
        <w:t xml:space="preserve">        if H3_pred.shape[2:] != target_H3.shape[2:]:</w:t>
        <w:br/>
        <w:t xml:space="preserve">            H3_pred = F.interpolate(H3_pred, size=target_H3.shape[2:], mode='bilinear', align_corners=True)</w:t>
        <w:br/>
        <w:t xml:space="preserve">        align_loss1 = self._l2_loss(H3_pred, target_H3) * 50</w:t>
        <w:br/>
        <w:t xml:space="preserve">        loss += align_loss1</w:t>
        <w:br/>
        <w:t xml:space="preserve">        self.loss_components['align_loss1'] = align_loss1.item()</w:t>
        <w:br/>
        <w:t xml:space="preserve">        self.loss_components_detail['align_loss1'] = {</w:t>
        <w:br/>
        <w:t xml:space="preserve">            'value': align_loss1.item(),</w:t>
        <w:br/>
        <w:t xml:space="preserve">            'components': None</w:t>
        <w:br/>
        <w:t xml:space="preserve">        }</w:t>
        <w:br/>
        <w:br/>
        <w:t xml:space="preserve">        target_H4 = torch.cat([H11.detach(), s21.detach()], dim=1)</w:t>
        <w:br/>
        <w:t xml:space="preserve">        if H4_pred.shape[2:] != target_H4.shape[2:]:</w:t>
        <w:br/>
        <w:t xml:space="preserve">            H4_pred = F.interpolate(H4_pred, size=target_H4.shape[2:], mode='bilinear', align_corners=True)</w:t>
        <w:br/>
        <w:t xml:space="preserve">        align_loss2 = self._l2_loss(H4_pred, target_H4) * 50</w:t>
        <w:br/>
        <w:t xml:space="preserve">        loss += align_loss2</w:t>
        <w:br/>
        <w:t xml:space="preserve">        self.loss_components['align_loss2'] = align_loss2.item()</w:t>
        <w:br/>
        <w:t xml:space="preserve">        self.loss_components_detail['align_loss2'] = {</w:t>
        <w:br/>
        <w:t xml:space="preserve">            'value': align_loss2.item(),</w:t>
        <w:br/>
        <w:t xml:space="preserve">            'components': None</w:t>
        <w:br/>
        <w:t xml:space="preserve">        }</w:t>
        <w:br/>
        <w:br/>
        <w:t xml:space="preserve">        # 4. 颜色一致性损失（模糊后保证颜色分布一致）</w:t>
        <w:br/>
        <w:t xml:space="preserve">        color_loss = self._l2_loss(H2_blur.detach(), H3_blur) * 100</w:t>
        <w:br/>
        <w:t xml:space="preserve">        loss += color_loss</w:t>
        <w:br/>
        <w:t xml:space="preserve">        self.loss_components['color_loss'] = color_loss.item()</w:t>
        <w:br/>
        <w:t xml:space="preserve">        self.loss_components_detail['color_loss'] = {</w:t>
        <w:br/>
        <w:t xml:space="preserve">            'value': color_loss.item(),</w:t>
        <w:br/>
        <w:t xml:space="preserve">            'components': None</w:t>
        <w:br/>
        <w:t xml:space="preserve">        }</w:t>
        <w:br/>
        <w:br/>
        <w:t xml:space="preserve">        # 5. 光照一致性损失</w:t>
        <w:br/>
        <w:t xml:space="preserve">        illumination_loss = self._l2_loss(s2.detach(), s3) * 10</w:t>
        <w:br/>
        <w:t xml:space="preserve">        loss += illumination_loss</w:t>
        <w:br/>
        <w:t xml:space="preserve">        self.loss_components['illumination_loss'] = illumination_loss.item()</w:t>
        <w:br/>
        <w:t xml:space="preserve">        self.loss_components_detail['illumination_loss'] = {</w:t>
        <w:br/>
        <w:t xml:space="preserve">            'value': illumination_loss.item(),</w:t>
        <w:br/>
        <w:t xml:space="preserve">            'components': None</w:t>
        <w:br/>
        <w:t xml:space="preserve">        }</w:t>
        <w:br/>
        <w:br/>
        <w:t xml:space="preserve">        # 6. 内容一致性损失（局部均值约束）</w:t>
        <w:br/>
        <w:t xml:space="preserve">        local_mean1 = self.local_mean(H3_denoised1)</w:t>
        <w:br/>
        <w:t xml:space="preserve">        local_mean2 = self.local_mean(H3_denoised2)</w:t>
        <w:br/>
        <w:t xml:space="preserve">        weighted_diff1 = (</w:t>
        <w:br/>
        <w:t xml:space="preserve">                                 1 - H3_denoised1_H3_denoised2_diff) * local_mean1 + H3_denoised1 * H3_denoised1_H3_denoised2_diff</w:t>
        <w:br/>
        <w:t xml:space="preserve">        weighted_diff2 = (</w:t>
        <w:br/>
        <w:t xml:space="preserve">                                 1 - H3_denoised1_H3_denoised2_diff) * local_mean2 + H3_denoised2 * H3_denoised1_H3_denoised2_diff</w:t>
        <w:br/>
        <w:t xml:space="preserve">        content_loss1 = self._l2_loss(H3_denoised1, weighted_diff1) * 50</w:t>
        <w:br/>
        <w:t xml:space="preserve">        content_loss2 = self._l2_loss(H3_denoised2, weighted_diff2) * 50</w:t>
        <w:br/>
        <w:t xml:space="preserve">        loss += content_loss1 + content_loss2</w:t>
        <w:br/>
        <w:t xml:space="preserve">        self.loss_components['content_loss1'] = content_loss1.item()</w:t>
        <w:br/>
        <w:t xml:space="preserve">        self.loss_components['content_loss2'] = content_loss2.item()</w:t>
        <w:br/>
        <w:t xml:space="preserve">        self.loss_components_detail['content_loss1'] = {</w:t>
        <w:br/>
        <w:t xml:space="preserve">            'value': content_loss1.item(),</w:t>
        <w:br/>
        <w:t xml:space="preserve">            'components': None</w:t>
        <w:br/>
        <w:t xml:space="preserve">        }</w:t>
        <w:br/>
        <w:t xml:space="preserve">        self.loss_components_detail['content_loss2'] = {</w:t>
        <w:br/>
        <w:t xml:space="preserve">            'value': content_loss2.item(),</w:t>
        <w:br/>
        <w:t xml:space="preserve">            'components': None</w:t>
        <w:br/>
        <w:t xml:space="preserve">        }</w:t>
        <w:br/>
        <w:br/>
        <w:t xml:space="preserve">        # 7. 噪声方差约束损失</w:t>
        <w:br/>
        <w:t xml:space="preserve">        noise_std = calculate_local_variance(H3 - H2)</w:t>
        <w:br/>
        <w:t xml:space="preserve">        H2_var = calculate_local_variance(H2)</w:t>
        <w:br/>
        <w:t xml:space="preserve">        noise_var_loss = self._l2_loss(H2_var, noise_std) * 50</w:t>
        <w:br/>
        <w:t xml:space="preserve">        loss += noise_var_loss</w:t>
        <w:br/>
        <w:t xml:space="preserve">        self.loss_components['noise_var_loss'] = noise_var_loss.item()</w:t>
        <w:br/>
        <w:t xml:space="preserve">        self.loss_components_detail['noise_var_loss'] = {</w:t>
        <w:br/>
        <w:t xml:space="preserve">            'value': noise_var_loss.item(),</w:t>
        <w:br/>
        <w:t xml:space="preserve">            'components': None</w:t>
        <w:br/>
        <w:t xml:space="preserve">        }</w:t>
        <w:br/>
        <w:br/>
        <w:br/>
        <w:t xml:space="preserve">        # 8. 基础像素重建损失（使用动态权重）</w:t>
        <w:br/>
        <w:t xml:space="preserve">        pred_img = H3  # 最终的去噪输出图像</w:t>
        <w:br/>
        <w:br/>
        <w:t xml:space="preserve">        # 添加范围检查和处理</w:t>
        <w:br/>
        <w:t xml:space="preserve">        pred_img = torch.clamp(pred_img, 0, 1)</w:t>
        <w:br/>
        <w:t xml:space="preserve">        target = torch.clamp(target, 0, 1)</w:t>
        <w:br/>
        <w:br/>
        <w:t xml:space="preserve">        # 使用更稳定的MSE计算</w:t>
        <w:br/>
        <w:t xml:space="preserve">        rd_loss = F.mse_loss(pred_img, target)</w:t>
        <w:br/>
        <w:t xml:space="preserve">        # 添加SSIM损失作为辅助</w:t>
        <w:br/>
        <w:t xml:space="preserve">        ssim_loss_val = 1 - self.ssim(pred_img, target)</w:t>
        <w:br/>
        <w:t xml:space="preserve">        # 组合损失</w:t>
        <w:br/>
        <w:t xml:space="preserve">        reconstruction_loss = rd_loss + 0.3 * ssim_loss_val</w:t>
        <w:br/>
        <w:br/>
        <w:t xml:space="preserve">        loss += self.current_weights['pixel_reconstruction'] * reconstruction_loss</w:t>
        <w:br/>
        <w:t xml:space="preserve">        self.loss_components['pixel_reconstruction'] = reconstruction_loss.item()</w:t>
        <w:br/>
        <w:t xml:space="preserve">        self.loss_components_detail['pixel_reconstruction'] = {</w:t>
        <w:br/>
        <w:t xml:space="preserve">            'value': reconstruction_loss.item(),</w:t>
        <w:br/>
        <w:t xml:space="preserve">            'components': {</w:t>
        <w:br/>
        <w:t xml:space="preserve">                'mse_loss': rd_loss.item(),</w:t>
        <w:br/>
        <w:t xml:space="preserve">                'ssim_loss': ssim_loss_val.item()</w:t>
        <w:br/>
        <w:t xml:space="preserve">            }</w:t>
        <w:br/>
        <w:t xml:space="preserve">        }</w:t>
        <w:br/>
        <w:br/>
        <w:t xml:space="preserve">        # 9. 感知损失（使用动态权重）</w:t>
        <w:br/>
        <w:t xml:space="preserve">        perceptual_loss_val = self.perceptual_loss(pred_img, target)</w:t>
        <w:br/>
        <w:t xml:space="preserve">        # 应用平滑</w:t>
        <w:br/>
        <w:t xml:space="preserve">        perceptual_loss_val = perceptual_loss_val * self.smooth_factor + \</w:t>
        <w:br/>
        <w:t xml:space="preserve">                              perceptual_loss_val.detach() * (1 - self.smooth_factor)</w:t>
        <w:br/>
        <w:t xml:space="preserve">        loss += self.current_weights['perceptual'] * perceptual_loss_val</w:t>
        <w:br/>
        <w:t xml:space="preserve">        self.loss_components['perceptual'] = perceptual_loss_val.item()</w:t>
        <w:br/>
        <w:t xml:space="preserve">        self.loss_components_detail['perceptual'] = {</w:t>
        <w:br/>
        <w:t xml:space="preserve">            'value': perceptual_loss_val.item(),</w:t>
        <w:br/>
        <w:t xml:space="preserve">            'components': None</w:t>
        <w:br/>
        <w:t xml:space="preserve">        }</w:t>
        <w:br/>
        <w:br/>
        <w:t xml:space="preserve">        # 10. 纹理保留损失（使用动态权重）</w:t>
        <w:br/>
        <w:t xml:space="preserve">        texture_loss = self.texture_preserve(input, H3)</w:t>
        <w:br/>
        <w:t xml:space="preserve">        loss += self.current_weights['texture_preserve'] * texture_loss</w:t>
        <w:br/>
        <w:t xml:space="preserve">        self.loss_components['texture_preserve'] = texture_loss.item()</w:t>
        <w:br/>
        <w:t xml:space="preserve">        self.loss_components_detail['texture_preserve'] = {</w:t>
        <w:br/>
        <w:t xml:space="preserve">            'value': texture_loss.item(),</w:t>
        <w:br/>
        <w:t xml:space="preserve">            'components': None</w:t>
        <w:br/>
        <w:t xml:space="preserve">        }</w:t>
        <w:br/>
        <w:br/>
        <w:t xml:space="preserve">        # 11. 颜色一致性损失（使用动态权重）</w:t>
        <w:br/>
        <w:t xml:space="preserve">        H2_color = kwargs.get('H2_color', None)</w:t>
        <w:br/>
        <w:t xml:space="preserve">        if H2_color is not None:</w:t>
        <w:br/>
        <w:t xml:space="preserve">            color_loss = self.color_constancy_loss(H2_color)</w:t>
        <w:br/>
        <w:t xml:space="preserve">            loss += self.current_weights['color_constancy'] * color_loss</w:t>
        <w:br/>
        <w:t xml:space="preserve">            self.loss_components['color_constancy'] = color_loss.item()</w:t>
        <w:br/>
        <w:t xml:space="preserve">            self.loss_components_detail['color_constancy'] = {</w:t>
        <w:br/>
        <w:t xml:space="preserve">                'value': color_loss.item(),</w:t>
        <w:br/>
        <w:t xml:space="preserve">                'components': None</w:t>
        <w:br/>
        <w:t xml:space="preserve">            }</w:t>
        <w:br/>
        <w:br/>
        <w:t xml:space="preserve">        # 12. 直方图匹配损失（使用动态权重）</w:t>
        <w:br/>
        <w:t xml:space="preserve">        H3_for_hist = kwargs.get('H3', None)</w:t>
        <w:br/>
        <w:t xml:space="preserve">        if H3_for_hist is not None:</w:t>
        <w:br/>
        <w:t xml:space="preserve">            hist_loss = self.histogram_match_loss(H3_for_hist, target)</w:t>
        <w:br/>
        <w:t xml:space="preserve">            loss += self.current_weights['histogram_match'] * hist_loss</w:t>
        <w:br/>
        <w:t xml:space="preserve">            self.loss_components['histogram_match'] = hist_loss.item()</w:t>
        <w:br/>
        <w:t xml:space="preserve">            self.loss_components_detail['histogram_match'] = {</w:t>
        <w:br/>
        <w:t xml:space="preserve">                'value': hist_loss.item(),</w:t>
        <w:br/>
        <w:t xml:space="preserve">                'components': None</w:t>
        <w:br/>
        <w:t xml:space="preserve">            }</w:t>
        <w:br/>
        <w:br/>
        <w:t xml:space="preserve">        # 13. 多尺度SSIM损失（增加权重以提高SSIM）</w:t>
        <w:br/>
        <w:t xml:space="preserve">        ms_ssim_loss_val = self.ms_ssim_loss(pred_img, target)</w:t>
        <w:br/>
        <w:t xml:space="preserve">        loss += self.current_weights['ms_ssim'] * ms_ssim_loss_val</w:t>
        <w:br/>
        <w:t xml:space="preserve">        self.loss_components['ms_ssim'] = ms_ssim_loss_val.item()</w:t>
        <w:br/>
        <w:t xml:space="preserve">        self.loss_components_detail['ms_ssim'] = {</w:t>
        <w:br/>
        <w:t xml:space="preserve">            'value': ms_ssim_loss_val.item(),</w:t>
        <w:br/>
        <w:t xml:space="preserve">            'components': None</w:t>
        <w:br/>
        <w:t xml:space="preserve">        }</w:t>
        <w:br/>
        <w:br/>
        <w:t xml:space="preserve">        # 14. 频率域损失（调整权重分配）</w:t>
        <w:br/>
        <w:t xml:space="preserve">        freq_loss_val = self.frequency_loss(pred_img, target)</w:t>
        <w:br/>
        <w:t xml:space="preserve">        loss += self.current_weights['frequency'] * freq_loss_val</w:t>
        <w:br/>
        <w:t xml:space="preserve">        self.loss_components['frequency'] = freq_loss_val.item()</w:t>
        <w:br/>
        <w:t xml:space="preserve">        self.loss_components_detail['frequency'] = {</w:t>
        <w:br/>
        <w:t xml:space="preserve">            'value': freq_loss_val.item(),</w:t>
        <w:br/>
        <w:t xml:space="preserve">            'components': None</w:t>
        <w:br/>
        <w:t xml:space="preserve">        }</w:t>
        <w:br/>
        <w:br/>
        <w:t xml:space="preserve">        # 16. 噪声感知损失（新增）</w:t>
        <w:br/>
        <w:t xml:space="preserve">        noise_aware_loss_val = self.noise_aware_loss(pred_img, target, noise_residual)</w:t>
        <w:br/>
        <w:t xml:space="preserve">        loss += self.current_weights['noise_aware'] * noise_aware_loss_val</w:t>
        <w:br/>
        <w:t xml:space="preserve">        self.loss_components['noise_aware'] = noise_aware_loss_val.item()</w:t>
        <w:br/>
        <w:t xml:space="preserve">        self.loss_components_detail['noise_aware'] = {</w:t>
        <w:br/>
        <w:t xml:space="preserve">            'value': noise_aware_loss_val.item(),</w:t>
        <w:br/>
        <w:t xml:space="preserve">            'components': None</w:t>
        <w:br/>
        <w:t xml:space="preserve">        }</w:t>
        <w:br/>
        <w:br/>
        <w:t xml:space="preserve">        # 添加噪声分类损失（如果提供了真实噪声标签）</w:t>
        <w:br/>
        <w:t xml:space="preserve">        noise_type_label = kwargs.get('noise_type_label', None)</w:t>
        <w:br/>
        <w:t xml:space="preserve">        if noise_type_label is not None:</w:t>
        <w:br/>
        <w:t xml:space="preserve">            noise_cls_loss = F.cross_entropy(noise_prob, noise_type_label)</w:t>
        <w:br/>
        <w:t xml:space="preserve">            loss += 0.1 * noise_cls_loss</w:t>
        <w:br/>
        <w:t xml:space="preserve">            self.loss_components['noise_classification'] = noise_cls_loss.item()</w:t>
        <w:br/>
        <w:t xml:space="preserve">            self.loss_components_detail['noise_classification'] = {</w:t>
        <w:br/>
        <w:t xml:space="preserve">                'value': noise_cls_loss.item(),</w:t>
        <w:br/>
        <w:t xml:space="preserve">                'components': None</w:t>
        <w:br/>
        <w:t xml:space="preserve">            }</w:t>
        <w:br/>
        <w:br/>
        <w:t xml:space="preserve">        # 5. 亮度约束与过曝控制（关键修改）</w:t>
        <w:br/>
        <w:t xml:space="preserve">        # 计算当前输出图像的亮度</w:t>
        <w:br/>
        <w:t xml:space="preserve">        brightness = 0.299 * pred_img[:, 0] + 0.587 * pred_img[:, 1] + 0.114 * pred_img[:, 2]</w:t>
        <w:br/>
        <w:t xml:space="preserve">        avg_brightness = torch.mean(brightness)</w:t>
        <w:br/>
        <w:t xml:space="preserve">        # 记录到self，用于日志打印</w:t>
        <w:br/>
        <w:t xml:space="preserve">        self.avg_brightness = avg_brightness</w:t>
        <w:br/>
        <w:br/>
        <w:t xml:space="preserve">        # a. 欠曝光惩罚：如果平均亮度低于阈值，则施加惩罚</w:t>
        <w:br/>
        <w:t xml:space="preserve">        if avg_brightness &lt; self.underexposure_threshold:</w:t>
        <w:br/>
        <w:t xml:space="preserve">            underexposure_loss = (self.underexposure_threshold - avg_brightness) * 2.0</w:t>
        <w:br/>
        <w:t xml:space="preserve">            loss += underexposure_loss</w:t>
        <w:br/>
        <w:t xml:space="preserve">            self.loss_components['underexposure_loss'] = underexposure_loss.item()</w:t>
        <w:br/>
        <w:t xml:space="preserve">            self.loss_components_detail['underexposure_loss'] = {</w:t>
        <w:br/>
        <w:t xml:space="preserve">                'value': underexposure_loss.item(),</w:t>
        <w:br/>
        <w:t xml:space="preserve">                'components': None</w:t>
        <w:br/>
        <w:t xml:space="preserve">            }</w:t>
        <w:br/>
        <w:br/>
        <w:t xml:space="preserve">        # b. 过曝光惩罚：惩罚过亮的像素</w:t>
        <w:br/>
        <w:t xml:space="preserve">        overexposure_mask = (brightness &gt; self.brightness_threshold).float()</w:t>
        <w:br/>
        <w:t xml:space="preserve">        self.overexposure_ratio = torch.mean(overexposure_mask)  # 记录过曝比例</w:t>
        <w:br/>
        <w:t xml:space="preserve">        overexposure_loss = torch.mean(overexposure_mask * (brightness - self.brightness_threshold) ** 2)</w:t>
        <w:br/>
        <w:t xml:space="preserve">        loss += self.overexposure_weight * overexposure_loss</w:t>
        <w:br/>
        <w:t xml:space="preserve">        self.loss_components['overexposure_loss'] = overexposure_loss.item()</w:t>
        <w:br/>
        <w:t xml:space="preserve">        self.loss_components_detail['overexposure_loss'] = {</w:t>
        <w:br/>
        <w:t xml:space="preserve">            'value': overexposure_loss.item(),</w:t>
        <w:br/>
        <w:t xml:space="preserve">            'components': None</w:t>
        <w:br/>
        <w:t xml:space="preserve">        }</w:t>
        <w:br/>
        <w:br/>
        <w:t xml:space="preserve">        # 记录亮度统计信息（用于日志）</w:t>
        <w:br/>
        <w:t xml:space="preserve">        self.avg_brightness = torch.mean(pred_img)</w:t>
        <w:br/>
        <w:br/>
        <w:t xml:space="preserve">        if not torch.is_tensor(loss):</w:t>
        <w:br/>
        <w:t xml:space="preserve">            loss = torch.tensor(loss, device=input.device, dtype=torch.float32, requires_grad=True)</w:t>
        <w:br/>
        <w:br/>
        <w:t xml:space="preserve">        # 记录总损失</w:t>
        <w:br/>
        <w:t xml:space="preserve">        self.loss_components['total_loss'] = loss.item()</w:t>
        <w:br/>
        <w:t xml:space="preserve">        self.loss_components_detail['total_loss'] = {</w:t>
        <w:br/>
        <w:t xml:space="preserve">            'value': loss.item(),</w:t>
        <w:br/>
        <w:t xml:space="preserve">            'components': None</w:t>
        <w:br/>
        <w:t xml:space="preserve">        }</w:t>
        <w:br/>
        <w:br/>
        <w:t xml:space="preserve">        return loss</w:t>
        <w:br/>
        <w:br/>
        <w:t xml:space="preserve">    def get_loss_components(self):</w:t>
        <w:br/>
        <w:t xml:space="preserve">        """获取损失组件的字典"""</w:t>
        <w:br/>
        <w:t xml:space="preserve">        return self.loss_components</w:t>
        <w:br/>
        <w:br/>
        <w:t xml:space="preserve">    def get_detailed_loss_components(self):</w:t>
        <w:br/>
        <w:t xml:space="preserve">        """获取详细的损失组件信息"""</w:t>
        <w:br/>
        <w:t xml:space="preserve">        return self.loss_components_detail</w:t>
        <w:br/>
        <w:br/>
        <w:t xml:space="preserve">    # 优化后的颜色恒常性损失</w:t>
        <w:br/>
        <w:t xml:space="preserve">    def color_constancy_loss(self, x):</w:t>
        <w:br/>
        <w:t xml:space="preserve">        """颜色恒常性损失：减少色偏（确保批次内每个样本独立计算）"""</w:t>
        <w:br/>
        <w:t xml:space="preserve">        # x shape: (batch, 3, h, w)</w:t>
        <w:br/>
        <w:t xml:space="preserve">        mean_r = torch.mean(x[:, 0, :, :], dim=(1, 2))  # shape: (batch,)</w:t>
        <w:br/>
        <w:t xml:space="preserve">        mean_g = torch.mean(x[:, 1, :, :], dim=(1, 2))</w:t>
        <w:br/>
        <w:t xml:space="preserve">        mean_b = torch.mean(x[:, 2, :, :], dim=(1, 2))</w:t>
        <w:br/>
        <w:br/>
        <w:t xml:space="preserve">        diff_rg = torch.square(mean_r - mean_g)</w:t>
        <w:br/>
        <w:t xml:space="preserve">        diff_rb = torch.square(mean_r - mean_b)</w:t>
        <w:br/>
        <w:t xml:space="preserve">        diff_gb = torch.square(mean_g - mean_b)</w:t>
        <w:br/>
        <w:br/>
        <w:t xml:space="preserve">        return torch.mean(torch.sqrt(diff_rg + diff_rb + diff_gb + 1e-8))</w:t>
        <w:br/>
        <w:br/>
        <w:t xml:space="preserve">    def adaptive_brightness_constraint(self, pred_img):</w:t>
        <w:br/>
        <w:t xml:space="preserve">        # 计算亮度（RGB转灰度的加权和）</w:t>
        <w:br/>
        <w:t xml:space="preserve">        brightness = 0.299 * pred_img[:, 0] + 0.587 * pred_img[:, 1] + 0.114 * pred_img[:, 2]</w:t>
        <w:br/>
        <w:t xml:space="preserve">        # 计算每个样本的平均亮度（按空间维度求均值）</w:t>
        <w:br/>
        <w:t xml:space="preserve">        avg_brightness = torch.mean(brightness, dim=(1, 2))</w:t>
        <w:br/>
        <w:br/>
        <w:t xml:space="preserve">        # 更温和的亮度调整：以目标亮度0.4为基准</w:t>
        <w:br/>
        <w:t xml:space="preserve">        target_brightness = 0.45</w:t>
        <w:br/>
        <w:t xml:space="preserve">        # 计算调整比例，避免除零</w:t>
        <w:br/>
        <w:t xml:space="preserve">        brightness_ratio = target_brightness / (avg_brightness + 1e-6)</w:t>
        <w:br/>
        <w:t xml:space="preserve">        brightness_ratio = torch.where(avg_brightness &lt; target_brightness,</w:t>
        <w:br/>
        <w:t xml:space="preserve">                                       torch.clamp(brightness_ratio, 1.0, 1.5),  # 欠曝最多提1.5倍</w:t>
        <w:br/>
        <w:t xml:space="preserve">                                       torch.clamp(brightness_ratio, 0.8, 1.0))  # 过曝只降不升</w:t>
        <w:br/>
        <w:br/>
        <w:t xml:space="preserve">        # 应用亮度调整（广播到图像维度）</w:t>
        <w:br/>
        <w:t xml:space="preserve">        adjusted_img = pred_img * brightness_ratio.view(-1, 1, 1, 1)</w:t>
        <w:br/>
        <w:t xml:space="preserve">        # 4. 新增欠曝惩罚（对亮度&lt;0.2的像素额外惩罚）</w:t>
        <w:br/>
        <w:t xml:space="preserve">        underexposed = (brightness &lt; 0.2).float()</w:t>
        <w:br/>
        <w:t xml:space="preserve">        underexpose_penalty = torch.mean(underexposed * (0.2 - brightness) ** 2)</w:t>
        <w:br/>
        <w:t xml:space="preserve">        self.underexpose_penalty = underexpose_penalty  # 用于后续损失叠加</w:t>
        <w:br/>
        <w:t xml:space="preserve">        # 确保像素值在有效范围[0,1]内</w:t>
        <w:br/>
        <w:t xml:space="preserve">        return torch.clamp(adjusted_img, 0, 1)</w:t>
        <w:br/>
        <w:br/>
        <w:t xml:space="preserve">    # 修复后的直方图匹配损失</w:t>
        <w:br/>
        <w:t xml:space="preserve">    def histogram_match_loss(self, pred, target, bins=None):</w:t>
        <w:br/>
        <w:t xml:space="preserve">        bins = self.hist_bins if bins is None else bins</w:t>
        <w:br/>
        <w:t xml:space="preserve">        loss = 0.0</w:t>
        <w:br/>
        <w:t xml:space="preserve">        pred_clamped = torch.clamp(pred, 0.0, 1.0)</w:t>
        <w:br/>
        <w:t xml:space="preserve">        target_clamped = torch.clamp(target, 0.0, 1.0)</w:t>
        <w:br/>
        <w:br/>
        <w:t xml:space="preserve">        # 确保直方图核在与输入相同的设备上</w:t>
        <w:br/>
        <w:t xml:space="preserve">        hist_kernel = self.hist_kernel.to(pred.device)</w:t>
        <w:br/>
        <w:br/>
        <w:t xml:space="preserve">        for c in range(3):</w:t>
        <w:br/>
        <w:t xml:space="preserve">            # 计算归一化直方图 - 确保在正确设备上</w:t>
        <w:br/>
        <w:t xml:space="preserve">            pred_hist = torch.histc(pred_clamped[:, c].flatten(), bins=bins, min=0.0, max=1.0)</w:t>
        <w:br/>
        <w:t xml:space="preserve">            pred_hist = pred_hist.to(pred.device)  # 确保在相同设备</w:t>
        <w:br/>
        <w:t xml:space="preserve">            pred_hist = pred_hist / (pred_hist.sum() + 1e-8)</w:t>
        <w:br/>
        <w:br/>
        <w:t xml:space="preserve">            target_hist = torch.histc(target_clamped[:, c].flatten(), bins=bins, min=0.0, max=1.0)</w:t>
        <w:br/>
        <w:t xml:space="preserve">            target_hist = target_hist.to(pred.device)  # 确保在相同设备</w:t>
        <w:br/>
        <w:t xml:space="preserve">            target_hist = target_hist / (target_hist.sum() + 1e-8)</w:t>
        <w:br/>
        <w:br/>
        <w:t xml:space="preserve">            # 高斯平滑（设备一致）</w:t>
        <w:br/>
        <w:t xml:space="preserve">            pred_smoothed = F.conv1d(</w:t>
        <w:br/>
        <w:t xml:space="preserve">                pred_hist.view(1, 1, -1),</w:t>
        <w:br/>
        <w:t xml:space="preserve">                hist_kernel,</w:t>
        <w:br/>
        <w:t xml:space="preserve">                padding=(self.hist_kernel_size - 1) // 2</w:t>
        <w:br/>
        <w:t xml:space="preserve">            ).squeeze()</w:t>
        <w:br/>
        <w:br/>
        <w:t xml:space="preserve">            target_smoothed = F.conv1d(</w:t>
        <w:br/>
        <w:t xml:space="preserve">                target_hist.view(1, 1, -1),</w:t>
        <w:br/>
        <w:t xml:space="preserve">                hist_kernel,</w:t>
        <w:br/>
        <w:t xml:space="preserve">                padding=(self.hist_kernel_size - 1) // 2</w:t>
        <w:br/>
        <w:t xml:space="preserve">            ).squeeze()</w:t>
        <w:br/>
        <w:br/>
        <w:t xml:space="preserve">            loss += F.l1_loss(pred_smoothed, target_smoothed)</w:t>
        <w:br/>
        <w:br/>
        <w:t xml:space="preserve">        return loss / 3</w:t>
        <w:br/>
        <w:br/>
        <w:br/>
        <w:t>def ie_loss(s, i, alpha_pred, beta_pred):</w:t>
        <w:br/>
        <w:t xml:space="preserve">    # 使用预测的动态参数，而非固定计算</w:t>
        <w:br/>
        <w:br/>
        <w:t xml:space="preserve">    gamma = 0.7</w:t>
        <w:br/>
        <w:t xml:space="preserve">    eps = 1e-6</w:t>
        <w:br/>
        <w:t xml:space="preserve">    # 像素强度调整损失 - 使用预测的alpha和beta</w:t>
        <w:br/>
        <w:t xml:space="preserve">    # 将形状为 [B] 的 alpha_pred 和 beta_pred 扩展为 [B, 1, 1, 1] 以匹配图像张量 s 和 i 的形状 [B, C, H, W]</w:t>
        <w:br/>
        <w:t xml:space="preserve">    alpha_expanded = alpha_pred[:, None, None, None]  # 等同于 .unsqueeze(1).unsqueeze(2).unsqueeze(3)</w:t>
        <w:br/>
        <w:t xml:space="preserve">    beta_expanded = beta_pred[:, None, None, None]</w:t>
        <w:br/>
        <w:br/>
        <w:t xml:space="preserve">    # 钳位输入值</w:t>
        <w:br/>
        <w:t xml:space="preserve">    i_clamped = torch.clamp(i, eps, 1 - eps)</w:t>
        <w:br/>
        <w:t xml:space="preserve">    alpha_i = torch.clamp(alpha_expanded * i_clamped, min=eps)</w:t>
        <w:br/>
        <w:t xml:space="preserve">    # 计算像素损失</w:t>
        <w:br/>
        <w:t xml:space="preserve">    pix_loss = F.mse_loss(s, beta_expanded * (alpha_i + eps) ** gamma)</w:t>
        <w:br/>
        <w:br/>
        <w:t xml:space="preserve">    # 平滑损失</w:t>
        <w:br/>
        <w:t xml:space="preserve">    grad_h = torch.abs(s[:, :, 1:, :] - s[:, :, :-1, :])</w:t>
        <w:br/>
        <w:t xml:space="preserve">    grad_w = torch.abs(s[:, :, :, 1:] - s[:, :, :, :-1])</w:t>
        <w:br/>
        <w:t xml:space="preserve">    smooth_loss = grad_h.mean() + grad_w.mean()</w:t>
        <w:br/>
        <w:br/>
        <w:t xml:space="preserve">    total_loss = pix_loss + 0.01 * smooth_loss  # 总损失</w:t>
        <w:br/>
        <w:t xml:space="preserve">    return pix_loss, smooth_loss, total_loss  # 返回子分量和总损失</w:t>
        <w:br/>
        <w:br/>
        <w:br/>
        <w:t>class TextureDifference(nn.Module):</w:t>
        <w:br/>
        <w:t xml:space="preserve">    # 计算两张图像的纹理差异</w:t>
        <w:br/>
        <w:t xml:space="preserve">    def __init__(self, patch_size=5, constant_C=1e-5, threshold=0.975):</w:t>
        <w:br/>
        <w:t xml:space="preserve">        super(TextureDifference, self).__init__()</w:t>
        <w:br/>
        <w:t xml:space="preserve">        self.patch_size = patch_size</w:t>
        <w:br/>
        <w:t xml:space="preserve">        self.constant_C = constant_C</w:t>
        <w:br/>
        <w:t xml:space="preserve">        self.threshold = threshold</w:t>
        <w:br/>
        <w:br/>
        <w:t xml:space="preserve">    def forward(self, image1, image2):</w:t>
        <w:br/>
        <w:t xml:space="preserve">        eps = 1e-8</w:t>
        <w:br/>
        <w:t xml:space="preserve">        # 转灰度</w:t>
        <w:br/>
        <w:t xml:space="preserve">        image1 = self.rgb_to_gray(image1)</w:t>
        <w:br/>
        <w:t xml:space="preserve">        image2 = self.rgb_to_gray(image2)</w:t>
        <w:br/>
        <w:t xml:space="preserve">        # 计算局部标准差（纹理变化程度）</w:t>
        <w:br/>
        <w:t xml:space="preserve">        stddev1 = self.local_stddev(image1)</w:t>
        <w:br/>
        <w:t xml:space="preserve">        stddev2 = self.local_stddev(image2)</w:t>
        <w:br/>
        <w:t xml:space="preserve">        numerator = 2 * stddev1 * stddev2</w:t>
        <w:br/>
        <w:t xml:space="preserve">        denominator = stddev1 ** 2 + stddev2 ** 2 + self.constant_C + eps</w:t>
        <w:br/>
        <w:t xml:space="preserve">        diff = numerator / denominator  # 范围[0,1]</w:t>
        <w:br/>
        <w:t xml:space="preserve">        # 超过阈值的视为纹理一致（记为1），否则为0</w:t>
        <w:br/>
        <w:t xml:space="preserve">        binary_diff = torch.where(diff &gt; self.threshold,</w:t>
        <w:br/>
        <w:t xml:space="preserve">                                  torch.tensor(1.0, device=diff.device),</w:t>
        <w:br/>
        <w:t xml:space="preserve">                                  torch.tensor(0.0, device=diff.device))</w:t>
        <w:br/>
        <w:t xml:space="preserve">        return binary_diff</w:t>
        <w:br/>
        <w:br/>
        <w:t xml:space="preserve">    # 修复缩进：确保这两个方法在类内部</w:t>
        <w:br/>
        <w:t xml:space="preserve">    def local_stddev(self, image):</w:t>
        <w:br/>
        <w:t xml:space="preserve">        padding = self.patch_size // 2</w:t>
        <w:br/>
        <w:t xml:space="preserve">        image = F.pad(image, (padding, padding, padding, padding), mode='reflect')</w:t>
        <w:br/>
        <w:t xml:space="preserve">        patches = image.unfold(2, self.patch_size, 1).unfold(3, self.patch_size, 1)</w:t>
        <w:br/>
        <w:t xml:space="preserve">        mean = patches.mean(dim=(4, 5), keepdim=True)</w:t>
        <w:br/>
        <w:t xml:space="preserve">        squared_diff = (patches - mean) ** 2</w:t>
        <w:br/>
        <w:t xml:space="preserve">        local_var = squared_diff.mean(dim=(4, 5))</w:t>
        <w:br/>
        <w:t xml:space="preserve">        local_std = torch.sqrt(local_var + 1e-9)</w:t>
        <w:br/>
        <w:t xml:space="preserve">        return local_std</w:t>
        <w:br/>
        <w:br/>
        <w:t xml:space="preserve">    def rgb_to_gray(self, image):</w:t>
        <w:br/>
        <w:t xml:space="preserve">        gray_image = 0.144 * image[:, 0] + 0.587 * image[:, 1] + 0.299 * image[:, 2]</w:t>
        <w:br/>
        <w:t xml:space="preserve">        return gray_image.unsqueeze(1)</w:t>
        <w:br/>
        <w:br/>
        <w:br/>
        <w:t>class TexturePreservationLoss(nn.Module):</w:t>
        <w:br/>
        <w:t xml:space="preserve">    def __init__(self, edge_weight=0.8):</w:t>
        <w:br/>
        <w:t xml:space="preserve">        super().__init__()</w:t>
        <w:br/>
        <w:t xml:space="preserve">        self.edge_weight = edge_weight</w:t>
        <w:br/>
        <w:t xml:space="preserve">        # Sobel算子用于边缘检测</w:t>
        <w:br/>
        <w:t xml:space="preserve">        self.sobel_x = nn.Conv2d(1, 1, kernel_size=3, padding=1, bias=False)</w:t>
        <w:br/>
        <w:t xml:space="preserve">        self.sobel_x.weight.data = torch.tensor([</w:t>
        <w:br/>
        <w:t xml:space="preserve">            [-1, 0, 1],</w:t>
        <w:br/>
        <w:t xml:space="preserve">            [-2, 0, 2],</w:t>
        <w:br/>
        <w:t xml:space="preserve">            [-1, 0, 1]</w:t>
        <w:br/>
        <w:t xml:space="preserve">        ], dtype=torch.float32).view(1, 1, 3, 3)</w:t>
        <w:br/>
        <w:br/>
        <w:t xml:space="preserve">        self.sobel_y = nn.Conv2d(1, 1, kernel_size=3, padding=1, bias=False)</w:t>
        <w:br/>
        <w:t xml:space="preserve">        self.sobel_y.weight.data = torch.tensor([</w:t>
        <w:br/>
        <w:t xml:space="preserve">            [-1, -2, -1],</w:t>
        <w:br/>
        <w:t xml:space="preserve">            [0, 0, 0],</w:t>
        <w:br/>
        <w:t xml:space="preserve">            [1, 2, 1]</w:t>
        <w:br/>
        <w:t xml:space="preserve">        ], dtype=torch.float32).view(1, 1, 3, 3)</w:t>
        <w:br/>
        <w:br/>
        <w:t xml:space="preserve">        # 冻结参数</w:t>
        <w:br/>
        <w:t xml:space="preserve">        self.sobel_x.weight.requires_grad = True</w:t>
        <w:br/>
        <w:t xml:space="preserve">        self.sobel_y.weight.requires_grad = True</w:t>
        <w:br/>
        <w:br/>
        <w:t xml:space="preserve">    def forward(self, input, output):</w:t>
        <w:br/>
        <w:t xml:space="preserve">        # 转为灰度图</w:t>
        <w:br/>
        <w:t xml:space="preserve">        input_gray = 0.299 * input[:, 0] + 0.587 * input[:, 1] + 0.114 * input[:, 2]</w:t>
        <w:br/>
        <w:t xml:space="preserve">        output_gray = 0.299 * output[:, 0] + 0.587 * output[:, 1] + 0.114 * output[:, 2]</w:t>
        <w:br/>
        <w:br/>
        <w:t xml:space="preserve">        # 计算梯度幅度</w:t>
        <w:br/>
        <w:t xml:space="preserve">        input_grad_x = self.sobel_x(input_gray.unsqueeze(1))</w:t>
        <w:br/>
        <w:t xml:space="preserve">        input_grad_y = self.sobel_y(input_gray.unsqueeze(1))</w:t>
        <w:br/>
        <w:t xml:space="preserve">        input_grad_mag = torch.sqrt(input_grad_x ** 2 + input_grad_y ** 2 + 1e-6)</w:t>
        <w:br/>
        <w:br/>
        <w:t xml:space="preserve">        output_grad_x = self.sobel_x(output_gray.unsqueeze(1))</w:t>
        <w:br/>
        <w:t xml:space="preserve">        output_grad_y = self.sobel_y(output_gray.unsqueeze(1))</w:t>
        <w:br/>
        <w:t xml:space="preserve">        output_grad_mag = torch.sqrt(output_grad_x ** 2 + output_grad_y ** 2 + 1e-6)</w:t>
        <w:br/>
        <w:br/>
        <w:t xml:space="preserve">        # 梯度相似性损失</w:t>
        <w:br/>
        <w:t xml:space="preserve">        grad_loss = F.l1_loss(output_grad_mag, input_grad_mag)</w:t>
        <w:br/>
        <w:br/>
        <w:t xml:space="preserve">        # 结构相似性损失（SSIM）</w:t>
        <w:br/>
        <w:t xml:space="preserve">        ssim_loss = 1 - self.ssim(output, input)</w:t>
        <w:br/>
        <w:br/>
        <w:t xml:space="preserve">        return self.edge_weight * grad_loss + (1 - self.edge_weight) * ssim_loss</w:t>
        <w:br/>
        <w:br/>
        <w:t xml:space="preserve">    def ssim(self, x, y, window_size=11, size_average=True):</w:t>
        <w:br/>
        <w:t xml:space="preserve">        # 简化SSIM实现</w:t>
        <w:br/>
        <w:t xml:space="preserve">        C1 = 0.01 ** 2</w:t>
        <w:br/>
        <w:t xml:space="preserve">        C2 = 0.03 ** 2</w:t>
        <w:br/>
        <w:br/>
        <w:t xml:space="preserve">        mu_x = F.avg_pool2d(x, window_size, 1, 0)</w:t>
        <w:br/>
        <w:t xml:space="preserve">        mu_y = F.avg_pool2d(y, window_size, 1, 0)</w:t>
        <w:br/>
        <w:br/>
        <w:t xml:space="preserve">        mu_x_sq = mu_x.pow(2)</w:t>
        <w:br/>
        <w:t xml:space="preserve">        mu_y_sq = mu_y.pow(2)</w:t>
        <w:br/>
        <w:t xml:space="preserve">        mu_x_mu_y = mu_x * mu_y</w:t>
        <w:br/>
        <w:br/>
        <w:t xml:space="preserve">        sigma_x_sq = F.avg_pool2d(x * x, window_size, 1, 0) - mu_x_sq</w:t>
        <w:br/>
        <w:t xml:space="preserve">        sigma_y_sq = F.avg_pool2d(y * y, window_size, 1, 0) - mu_y_sq</w:t>
        <w:br/>
        <w:t xml:space="preserve">        sigma_xy = F.avg_pool2d(x * y, window_size, 1, 0) - mu_x_mu_y</w:t>
        <w:br/>
        <w:br/>
        <w:t xml:space="preserve">        ssim_map = ((2 * mu_x_mu_y + C1) * (2 * sigma_xy + C2)) / (</w:t>
        <w:br/>
        <w:t xml:space="preserve">                (mu_x_sq + mu_y_sq + C1) * (sigma_x_sq + sigma_y_sq + C2))</w:t>
        <w:br/>
        <w:br/>
        <w:t xml:space="preserve">        if size_average:</w:t>
        <w:br/>
        <w:t xml:space="preserve">            return ssim_map.mean()</w:t>
        <w:br/>
        <w:t xml:space="preserve">        else:</w:t>
        <w:br/>
        <w:t xml:space="preserve">            return ssim_map.mean(1).mean(1).mean(1)</w:t>
        <w:br/>
        <w:br/>
        <w:br/>
        <w:t>class L_TV(nn.Module):</w:t>
        <w:br/>
        <w:t xml:space="preserve">    # 总变分损失，用于保持图像平滑</w:t>
        <w:br/>
        <w:t xml:space="preserve">    def __init__(self, TVLoss_weight=1):</w:t>
        <w:br/>
        <w:t xml:space="preserve">        super(L_TV, self).__init__()</w:t>
        <w:br/>
        <w:t xml:space="preserve">        self.TVLoss_weight = TVLoss_weight</w:t>
        <w:br/>
        <w:br/>
        <w:t xml:space="preserve">    def forward(self, x):</w:t>
        <w:br/>
        <w:t xml:space="preserve">        batch_size = x.size(0)</w:t>
        <w:br/>
        <w:t xml:space="preserve">        h_x = x.size(2)</w:t>
        <w:br/>
        <w:t xml:space="preserve">        w_x = x.size(3)</w:t>
        <w:br/>
        <w:t xml:space="preserve">        count_h = (h_x - 1) * w_x</w:t>
        <w:br/>
        <w:t xml:space="preserve">        count_w = h_x * (w_x - 1)</w:t>
        <w:br/>
        <w:t xml:space="preserve">        h_tv = ((x[:, :, 1:, :] - x[:, :, :h_x - 1, :]) ** 2).sum()</w:t>
        <w:br/>
        <w:t xml:space="preserve">        w_tv = ((x[:, :, :, 1:] - x[:, :, :, :w_x - 1]) ** 2).sum()</w:t>
        <w:br/>
        <w:t xml:space="preserve">        return self.TVLoss_weight * 2 * (h_tv / count_h + w_tv / count_w) / batch_size</w:t>
        <w:br/>
        <w:br/>
        <w:br/>
        <w:t>class Blur(nn.Module):</w:t>
        <w:br/>
        <w:t xml:space="preserve">    def __init__(self, nc):</w:t>
        <w:br/>
        <w:t xml:space="preserve">        super().__init__()</w:t>
        <w:br/>
        <w:t xml:space="preserve">        self.nc = nc</w:t>
        <w:br/>
        <w:t xml:space="preserve">        kernel_tensor = gauss_kernel(kernlen=21, nsig=3, channels=self.nc)</w:t>
        <w:br/>
        <w:t xml:space="preserve">        weight = kernel_tensor.float()</w:t>
        <w:br/>
        <w:t xml:space="preserve">        self.register_buffer('weight', weight)</w:t>
        <w:br/>
        <w:br/>
        <w:t xml:space="preserve">    def forward(self, x):</w:t>
        <w:br/>
        <w:t xml:space="preserve">        if x.size(1) != self.nc:</w:t>
        <w:br/>
        <w:t xml:space="preserve">            raise RuntimeError(f"输入通道数[{x.size(1)}]与预设[{self.nc}]不匹配")</w:t>
        <w:br/>
        <w:t xml:space="preserve">        return F.conv2d(x, self.weight, stride=1, padding=10, groups=self.nc)</w:t>
        <w:br/>
        <w:br/>
        <w:br/>
        <w:t>class SmoothLoss(nn.Module):</w:t>
        <w:br/>
        <w:t xml:space="preserve">    # 平滑损失：约束光照图的空间平滑性（基于输入图像颜色相似性）</w:t>
        <w:br/>
        <w:t xml:space="preserve">    def __init__(self):</w:t>
        <w:br/>
        <w:t xml:space="preserve">        super(SmoothLoss, self).__init__()</w:t>
        <w:br/>
        <w:t xml:space="preserve">        self.sigma = 10</w:t>
        <w:br/>
        <w:br/>
        <w:t xml:space="preserve">    def rgb2yCbCr(self, input_im):</w:t>
        <w:br/>
        <w:t xml:space="preserve">        im_flat = input_im.contiguous().view(-1, 3).float()</w:t>
        <w:br/>
        <w:t xml:space="preserve">        device = input_im.device</w:t>
        <w:br/>
        <w:t xml:space="preserve">        mat = torch.tensor([[0.257, -0.148, 0.439],</w:t>
        <w:br/>
        <w:t xml:space="preserve">                            [0.564, -0.291, -0.368],</w:t>
        <w:br/>
        <w:t xml:space="preserve">                            [0.098, 0.439, -0.071]], device=device)</w:t>
        <w:br/>
        <w:t xml:space="preserve">        bias = torch.tensor([16 / 255., 128 / 255., 128 / 255.], device=device)</w:t>
        <w:br/>
        <w:t xml:space="preserve">        temp = im_flat @ mat + bias</w:t>
        <w:br/>
        <w:t xml:space="preserve">        out = temp.view(input_im.shape[0], 3, input_im.shape[2], input_im.shape[3])</w:t>
        <w:br/>
        <w:t xml:space="preserve">        return out</w:t>
        <w:br/>
        <w:br/>
        <w:t xml:space="preserve">    def forward(self, input, output):</w:t>
        <w:br/>
        <w:t xml:space="preserve">        # input: 原始图像; output: 光照图s2</w:t>
        <w:br/>
        <w:t xml:space="preserve">        self.output = output</w:t>
        <w:br/>
        <w:t xml:space="preserve">        self.input = self.rgb2yCbCr(input)</w:t>
        <w:br/>
        <w:t xml:space="preserve">        sigma_color = -1.0 / (2 * self.sigma * self.sigma)</w:t>
        <w:br/>
        <w:t xml:space="preserve">        # 计算各方向的颜色相似性权重</w:t>
        <w:br/>
        <w:t xml:space="preserve">        w1 = torch.exp(</w:t>
        <w:br/>
        <w:t xml:space="preserve">            torch.sum((self.input[:, :, 1:, :] - self.input[:, :, :-1, :]) ** 2, dim=1, keepdim=True) * sigma_color)</w:t>
        <w:br/>
        <w:t xml:space="preserve">        w2 = torch.exp(</w:t>
        <w:br/>
        <w:t xml:space="preserve">            torch.sum((self.input[:, :, :-1, :] - self.input[:, :, 1:, :]) ** 2, dim=1, keepdim=True) * sigma_color)</w:t>
        <w:br/>
        <w:t xml:space="preserve">        w3 = torch.exp(</w:t>
        <w:br/>
        <w:t xml:space="preserve">            torch.sum((self.input[:, :, :, 1:] - self.input[:, :, :, :-1]) ** 2, dim=1, keepdim=True) * sigma_color)</w:t>
        <w:br/>
        <w:t xml:space="preserve">        w4 = torch.exp(</w:t>
        <w:br/>
        <w:t xml:space="preserve">            torch.sum((self.input[:, :, :, :-1] - self.input[:, :, :, 1:]) ** 2, dim=1, keepdim=True) * sigma_color)</w:t>
        <w:br/>
        <w:t xml:space="preserve">        w5 = torch.exp(</w:t>
        <w:br/>
        <w:t xml:space="preserve">            torch.sum((self.input[:, :, :-1, :-1] - self.input[:, :, 1:, 1:]) ** 2, dim=1, keepdim=True) * sigma_color)</w:t>
        <w:br/>
        <w:t xml:space="preserve">        w6 = torch.exp(</w:t>
        <w:br/>
        <w:t xml:space="preserve">            torch.sum((self.input[:, :, 1:, 1:] - self.input[:, :, :-1, :-1]) ** 2, dim=1, keepdim=True) * sigma_color)</w:t>
        <w:br/>
        <w:t xml:space="preserve">        w7 = torch.exp(</w:t>
        <w:br/>
        <w:t xml:space="preserve">            torch.sum((self.input[:, :, 1:, :-1] - self.input[:, :, :-1, 1:]) ** 2, dim=1, keepdim=True) * sigma_color)</w:t>
        <w:br/>
        <w:t xml:space="preserve">        w8 = torch.exp(</w:t>
        <w:br/>
        <w:t xml:space="preserve">            torch.sum((self.input[:, :, :-1, 1:] - self.input[:, :, 1:, :-1]) ** 2, dim=1, keepdim=True) * sigma_color)</w:t>
        <w:br/>
        <w:t xml:space="preserve">        w9 = torch.exp(</w:t>
        <w:br/>
        <w:t xml:space="preserve">            torch.sum((self.input[:, :, 2:, :] - self.input[:, :, :-2, :]) ** 2, dim=1, keepdim=True) * sigma_color)</w:t>
        <w:br/>
        <w:t xml:space="preserve">        w10 = torch.exp(</w:t>
        <w:br/>
        <w:t xml:space="preserve">            torch.sum((self.input[:, :, :-2, :] - self.input[:, :, 2:, :]) ** 2, dim=1, keepdim=True) * sigma_color)</w:t>
        <w:br/>
        <w:t xml:space="preserve">        w11 = torch.exp(</w:t>
        <w:br/>
        <w:t xml:space="preserve">            torch.sum((self.input[:, :, :, 2:] - self.input[:, :, :, :-2]) ** 2, dim=1, keepdim=True) * sigma_color)</w:t>
        <w:br/>
        <w:t xml:space="preserve">        w12 = torch.exp(</w:t>
        <w:br/>
        <w:t xml:space="preserve">            torch.sum((self.input[:, :, :, :-2] - self.input[:, :, :, 2:]) ** 2, dim=1, keepdim=True) * sigma_color)</w:t>
        <w:br/>
        <w:t xml:space="preserve">        w13 = torch.exp(</w:t>
        <w:br/>
        <w:t xml:space="preserve">            torch.sum((self.input[:, :, :-2, :-1] - self.input[:, :, 2:, 1:]) ** 2, dim=1, keepdim=True) * sigma_color)</w:t>
        <w:br/>
        <w:t xml:space="preserve">        w14 = torch.exp(</w:t>
        <w:br/>
        <w:t xml:space="preserve">            torch.sum((self.input[:, :, 2:, 1:] - self.input[:, :, :-2, :-1]) ** 2, dim=1, keepdim=True) * sigma_color)</w:t>
        <w:br/>
        <w:t xml:space="preserve">        w15 = torch.exp(</w:t>
        <w:br/>
        <w:t xml:space="preserve">            torch.sum((self.input[:, :, 2:, :-1] - self.input[:, :, :-2, 1:]) ** 2, dim=1, keepdim=True) * sigma_color)</w:t>
        <w:br/>
        <w:t xml:space="preserve">        w16 = torch.exp(</w:t>
        <w:br/>
        <w:t xml:space="preserve">            torch.sum((self.input[:, :, :-2, 1:] - self.input[:, :, 2:, :-1]) ** 2, dim=1, keepdim=True) * sigma_color)</w:t>
        <w:br/>
        <w:t xml:space="preserve">        w17 = torch.exp(torch.sum((self.input[:, :, :-1, :-2] - self.input[:, :, 1:, 2:], 2) ** 2, dim=1,</w:t>
        <w:br/>
        <w:t xml:space="preserve">                                  keepdim=True) * sigma_color)</w:t>
        <w:br/>
        <w:t xml:space="preserve">        w18 = torch.exp(</w:t>
        <w:br/>
        <w:t xml:space="preserve">            torch.sum((self.input[:, :, 1:, 2:] - self.input[:, :, :-1, :-2]) ** 2, dim=1, keepdim=True) * sigma_color)</w:t>
        <w:br/>
        <w:t xml:space="preserve">        w19 = torch.exp(</w:t>
        <w:br/>
        <w:t xml:space="preserve">            torch.sum((self.input[:, :, 1:, :-2] - self.input[:, :, :-1, 2:]) ** 2, dim=1, keepdim=True) * sigma_color)</w:t>
        <w:br/>
        <w:t xml:space="preserve">        w20 = torch.exp(</w:t>
        <w:br/>
        <w:t xml:space="preserve">            torch.sum((self.input[:, :, :-1, 2:] - self.input[:, :, 1:, :-2]) ** 2, dim=1, keepdim=True) * sigma_color)</w:t>
        <w:br/>
        <w:t xml:space="preserve">        w21 = torch.exp(</w:t>
        <w:br/>
        <w:t xml:space="preserve">            torch.sum((self.input[:, :, :-2, :-2] - self.input[:, :, 2:, 2:]) ** 2, dim=1, keepdim=True) * sigma_color)</w:t>
        <w:br/>
        <w:br/>
        <w:t xml:space="preserve">        w22 = torch.exp(</w:t>
        <w:br/>
        <w:t xml:space="preserve">            torch.sum((self.input[:, :, 2:, 2:] - self.input[:, :, :-2, :-2]) ** 2, dim=1, keepdim=True) * sigma_color)</w:t>
        <w:br/>
        <w:t xml:space="preserve">        w23 = torch.exp(</w:t>
        <w:br/>
        <w:t xml:space="preserve">            torch.sum((self.input[:, :, 2:, :-2] - self.input[:, :, :-2, 2:]) ** 2, dim=1, keepdim=True) * sigma_color)</w:t>
        <w:br/>
        <w:t xml:space="preserve">        w24 = torch.exp(</w:t>
        <w:br/>
        <w:t xml:space="preserve">            torch.sum((self.input[:, :, :-2, 2:] - self.input[:, :, 2:, :-2]) ** 2, dim=1, keepdim=True) * sigma_color)</w:t>
        <w:br/>
        <w:t xml:space="preserve">        # 计算光照图在各方向的加权差异</w:t>
        <w:br/>
        <w:t xml:space="preserve">        pixel_grad1 = w1 * torch.norm(self.output[:, :, 1:, :] - self.output[:, :, :-1, :], p=1, dim=1, keepdim=True)</w:t>
        <w:br/>
        <w:t xml:space="preserve">        pixel_grad2 = w2 * torch.norm(self.output[:, :, :-1, :] - self.output[:, :, 1:, :], p=1, dim=1, keepdim=True)</w:t>
        <w:br/>
        <w:t xml:space="preserve">        pixel_grad3 = w3 * torch.norm(self.output[:, :, :, 1:] - self.output[:, :, :, :-1], p=1, dim=1, keepdim=True)</w:t>
        <w:br/>
        <w:t xml:space="preserve">        pixel_grad4 = w4 * torch.norm(self.output[:, :, :, :-1] - self.output[:, :, :, 1:], p=1, dim=1, keepdim=True)</w:t>
        <w:br/>
        <w:t xml:space="preserve">        pixel_grad5 = w5 * torch.norm(self.output[:, :, :-1, :-1] - self.output[:, :, 1:, 1:], p=1, dim=1, keepdim=True)</w:t>
        <w:br/>
        <w:t xml:space="preserve">        pixel_grad6 = w6 * torch.norm(self.output[:, :, 1:, 1:] - self.output[:, :, :-1, :-1], p=1, dim=1, keepdim=True)</w:t>
        <w:br/>
        <w:t xml:space="preserve">        pixel_grad7 = w7 * torch.norm(self.output[:, :, 1:, :-1] - self.output[:, :, :-1, 1:], p=1, dim=1, keepdim=True)</w:t>
        <w:br/>
        <w:t xml:space="preserve">        pixel_grad8 = w8 * torch.norm(self.output[:, :, :-1, 1:] - self.output[:, :, 1:, :-1], p=1, dim=1, keepdim=True)</w:t>
        <w:br/>
        <w:t xml:space="preserve">        pixel_grad9 = w9 * torch.norm(self.output[:, :, 2:, :] - self.output[:, :, :-2, :], p=1, dim=1, keepdim=True)</w:t>
        <w:br/>
        <w:t xml:space="preserve">        pixel_grad10 = w10 * torch.norm(self.output[:, :, :-2, :] - self.output[:, :, 2:, :], p=1, dim=1, keepdim=True)</w:t>
        <w:br/>
        <w:t xml:space="preserve">        pixel_grad11 = w11 * torch.norm(self.output[:, :, :, 2:] - self.output[:, :, :, :-2], p=1, dim=1, keepdim=True)</w:t>
        <w:br/>
        <w:t xml:space="preserve">        pixel_grad12 = w12 * torch.norm(self.output[:, :, :, :-2] - self.output[:, :, :, 2:], p=1, dim=1, keepdim=True)</w:t>
        <w:br/>
        <w:t xml:space="preserve">        pixel_grad13 = w13 * torch.norm(self.output[:, :, :-2, :-1] - self.output[:, :, 2:, 1:], p=1, dim=1,</w:t>
        <w:br/>
        <w:t xml:space="preserve">                                        keepdim=True)</w:t>
        <w:br/>
        <w:t xml:space="preserve">        pixel_grad14 = w14 * torch.norm(self.output[:, :, 2:, 1:] - self.output[:, :, :-2, :-1], p=1, dim=1,</w:t>
        <w:br/>
        <w:t xml:space="preserve">                                        keepdim=True)</w:t>
        <w:br/>
        <w:t xml:space="preserve">        pixel_grad15 = w15 * torch.norm(self.output[:, :, 2:, :-1] - self.output[:, :, :-2, 1:], p=1, dim=1,</w:t>
        <w:br/>
        <w:t xml:space="preserve">                                        keepdim=True)</w:t>
        <w:br/>
        <w:t xml:space="preserve">        pixel_grad16 = w16 * torch.norm(self.output[:, :, :-2, 1:] - self.output[:, :, 2:, :-1], p=1, dim=1,</w:t>
        <w:br/>
        <w:t xml:space="preserve">                                        keepdim=True)</w:t>
        <w:br/>
        <w:t xml:space="preserve">        pixel_grad17 = w17 * torch.norm(self.output[:, :, :-1, :-2] - self.output[:, :, 1:, 2:], p=1, dim=1,</w:t>
        <w:br/>
        <w:t xml:space="preserve">                                        keepdim=True)</w:t>
        <w:br/>
        <w:t xml:space="preserve">        pixel_grad18 = w18 * torch.norm(self.output[:, :, 1:, 2:] - self.output[:, :, :-1, :-2], p=1, dim=1,</w:t>
        <w:br/>
        <w:t xml:space="preserve">                                        keepdim=True)</w:t>
        <w:br/>
        <w:t xml:space="preserve">        pixel_grad19 = w19 * torch.norm(self.output[:, :, 1:, :-2] - self.output[:, :, :-1, 2:], p=1, dim=1,</w:t>
        <w:br/>
        <w:t xml:space="preserve">                                        keepdim=True)</w:t>
        <w:br/>
        <w:t xml:space="preserve">        pixel_grad20 = w20 * torch.norm(self.output[:, :, :-1, 2:] - self.output[:, :, 1:, :-2], p=1, dim=1,</w:t>
        <w:br/>
        <w:t xml:space="preserve">                                        keepdim=True)</w:t>
        <w:br/>
        <w:t xml:space="preserve">        pixel_grad21 = w21 * torch.norm(self.output[:, :, :-2, :-2] - self.output[:, :, 2:, 2:], p=1, dim=1,</w:t>
        <w:br/>
        <w:t xml:space="preserve">                                        keepdim=True)</w:t>
        <w:br/>
        <w:t xml:space="preserve">        pixel_grad22 = w22 * torch.norm(self.output[:, :, 2:, 2:] - self.output[:, :, :-2, :-2], p=1, dim=1,</w:t>
        <w:br/>
        <w:t xml:space="preserve">                                        keepdim=True)</w:t>
        <w:br/>
        <w:t xml:space="preserve">        pixel_grad23 = w23 * torch.norm(self.output[:, :, 2:, :-2] - self.output[:, :, :-2, 2:], p=1, dim=1,</w:t>
        <w:br/>
        <w:t xml:space="preserve">                                        keepdim=True)</w:t>
        <w:br/>
        <w:t xml:space="preserve">        pixel_grad24 = w24 * torch.norm(self.output[:, :, :-2, 2:] - self.output[:, :, 2:, :-2], p=1, dim=1,</w:t>
        <w:br/>
        <w:t xml:space="preserve">                                        keepdim=True)</w:t>
        <w:br/>
        <w:t xml:space="preserve">        # 平滑损失：所有方向差异的平均和</w:t>
        <w:br/>
        <w:t xml:space="preserve">        reg_term = (pixel_grad1.mean() + pixel_grad2.mean() + pixel_grad3.mean() + pixel_grad4.mean() +</w:t>
        <w:br/>
        <w:t xml:space="preserve">                    pixel_grad5.mean() + pixel_grad6.mean() + pixel_grad7.mean() + pixel_grad8.mean() +</w:t>
        <w:br/>
        <w:t xml:space="preserve">                    pixel_grad9.mean() + pixel_grad10.mean() + pixel_grad11.mean() + pixel_grad12.mean() +</w:t>
        <w:br/>
        <w:t xml:space="preserve">                    pixel_grad13.mean() + pixel_grad14.mean() + pixel_grad15.mean() + pixel_grad16.mean() +</w:t>
        <w:br/>
        <w:t xml:space="preserve">                    pixel_grad17.mean() + pixel_grad18.mean() + pixel_grad19.mean() + pixel_grad20.mean() +</w:t>
        <w:br/>
        <w:t xml:space="preserve">                    pixel_grad21.mean() + pixel_grad22.mean() + pixel_grad23.mean() + pixel_grad24.mean())</w:t>
        <w:br/>
        <w:t xml:space="preserve">        return reg_term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